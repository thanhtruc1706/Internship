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63" w:rsidRPr="002C2FB5" w:rsidRDefault="001C3F30">
      <w:pPr>
        <w:pStyle w:val="Title"/>
        <w:rPr>
          <w:lang w:val="vi-VN"/>
        </w:rPr>
      </w:pPr>
      <w:r>
        <w:t xml:space="preserve">Pro </w:t>
      </w:r>
      <w:proofErr w:type="spellStart"/>
      <w:r>
        <w:t>Git</w:t>
      </w:r>
      <w:proofErr w:type="spellEnd"/>
      <w:r>
        <w:t xml:space="preserve"> (Second Edition)</w:t>
      </w:r>
      <w:r w:rsidR="002C2FB5">
        <w:rPr>
          <w:lang w:val="vi-VN"/>
        </w:rPr>
        <w:t xml:space="preserve"> – Take Note</w:t>
      </w:r>
    </w:p>
    <w:p w:rsidR="00A04063" w:rsidRPr="00094819" w:rsidRDefault="001C3F30">
      <w:pPr>
        <w:pStyle w:val="Heading1"/>
        <w:rPr>
          <w:rFonts w:ascii="Times New Roman" w:hAnsi="Times New Roman" w:cs="Times New Roman"/>
        </w:rPr>
      </w:pPr>
      <w:proofErr w:type="spellStart"/>
      <w:r w:rsidRPr="00094819">
        <w:rPr>
          <w:rFonts w:ascii="Times New Roman" w:hAnsi="Times New Roman" w:cs="Times New Roman"/>
        </w:rPr>
        <w:t>Chương</w:t>
      </w:r>
      <w:proofErr w:type="spellEnd"/>
      <w:r w:rsidRPr="00094819">
        <w:rPr>
          <w:rFonts w:ascii="Times New Roman" w:hAnsi="Times New Roman" w:cs="Times New Roman"/>
        </w:rPr>
        <w:t xml:space="preserve"> 1: Getting Started (B</w:t>
      </w:r>
      <w:r w:rsidRPr="00094819">
        <w:rPr>
          <w:rFonts w:ascii="Times New Roman" w:hAnsi="Times New Roman" w:cs="Times New Roman"/>
        </w:rPr>
        <w:t>ắ</w:t>
      </w:r>
      <w:r w:rsidRPr="00094819">
        <w:rPr>
          <w:rFonts w:ascii="Times New Roman" w:hAnsi="Times New Roman" w:cs="Times New Roman"/>
        </w:rPr>
        <w:t>t đ</w:t>
      </w:r>
      <w:r w:rsidRPr="00094819">
        <w:rPr>
          <w:rFonts w:ascii="Times New Roman" w:hAnsi="Times New Roman" w:cs="Times New Roman"/>
        </w:rPr>
        <w:t>ầ</w:t>
      </w:r>
      <w:r w:rsidRPr="00094819">
        <w:rPr>
          <w:rFonts w:ascii="Times New Roman" w:hAnsi="Times New Roman" w:cs="Times New Roman"/>
        </w:rPr>
        <w:t>u v</w:t>
      </w:r>
      <w:r w:rsidRPr="00094819">
        <w:rPr>
          <w:rFonts w:ascii="Times New Roman" w:hAnsi="Times New Roman" w:cs="Times New Roman"/>
        </w:rPr>
        <w:t>ớ</w:t>
      </w:r>
      <w:r w:rsidRPr="00094819">
        <w:rPr>
          <w:rFonts w:ascii="Times New Roman" w:hAnsi="Times New Roman" w:cs="Times New Roman"/>
        </w:rPr>
        <w:t>i Git)</w:t>
      </w:r>
    </w:p>
    <w:p w:rsidR="00A04063" w:rsidRPr="00094819" w:rsidRDefault="001C3F30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M</w:t>
      </w:r>
      <w:r w:rsidRPr="00094819">
        <w:rPr>
          <w:rFonts w:ascii="Times New Roman" w:hAnsi="Times New Roman" w:cs="Times New Roman"/>
          <w:sz w:val="28"/>
          <w:szCs w:val="28"/>
        </w:rPr>
        <w:t>ụ</w:t>
      </w:r>
      <w:r w:rsidRPr="0009481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b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làm quen v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 Git, hi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u v</w:t>
      </w:r>
      <w:r w:rsidRPr="00094819">
        <w:rPr>
          <w:rFonts w:ascii="Times New Roman" w:hAnsi="Times New Roman" w:cs="Times New Roman"/>
          <w:sz w:val="28"/>
          <w:szCs w:val="28"/>
        </w:rPr>
        <w:t>ề</w:t>
      </w:r>
      <w:r w:rsidRPr="00094819">
        <w:rPr>
          <w:rFonts w:ascii="Times New Roman" w:hAnsi="Times New Roman" w:cs="Times New Roman"/>
          <w:sz w:val="28"/>
          <w:szCs w:val="28"/>
        </w:rPr>
        <w:t xml:space="preserve"> khái ni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m h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 xml:space="preserve"> th</w:t>
      </w:r>
      <w:r w:rsidRPr="00094819">
        <w:rPr>
          <w:rFonts w:ascii="Times New Roman" w:hAnsi="Times New Roman" w:cs="Times New Roman"/>
          <w:sz w:val="28"/>
          <w:szCs w:val="28"/>
        </w:rPr>
        <w:t>ố</w:t>
      </w:r>
      <w:r w:rsidRPr="00094819">
        <w:rPr>
          <w:rFonts w:ascii="Times New Roman" w:hAnsi="Times New Roman" w:cs="Times New Roman"/>
          <w:sz w:val="28"/>
          <w:szCs w:val="28"/>
        </w:rPr>
        <w:t>ng qu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lý phiên b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(VCS), cài đ</w:t>
      </w:r>
      <w:r w:rsidRPr="00094819">
        <w:rPr>
          <w:rFonts w:ascii="Times New Roman" w:hAnsi="Times New Roman" w:cs="Times New Roman"/>
          <w:sz w:val="28"/>
          <w:szCs w:val="28"/>
        </w:rPr>
        <w:t>ặ</w:t>
      </w:r>
      <w:r w:rsidRPr="00094819">
        <w:rPr>
          <w:rFonts w:ascii="Times New Roman" w:hAnsi="Times New Roman" w:cs="Times New Roman"/>
          <w:sz w:val="28"/>
          <w:szCs w:val="28"/>
        </w:rPr>
        <w:t>t Git và th</w:t>
      </w:r>
      <w:r w:rsidRPr="00094819">
        <w:rPr>
          <w:rFonts w:ascii="Times New Roman" w:hAnsi="Times New Roman" w:cs="Times New Roman"/>
          <w:sz w:val="28"/>
          <w:szCs w:val="28"/>
        </w:rPr>
        <w:t>ự</w:t>
      </w:r>
      <w:r w:rsidRPr="00094819">
        <w:rPr>
          <w:rFonts w:ascii="Times New Roman" w:hAnsi="Times New Roman" w:cs="Times New Roman"/>
          <w:sz w:val="28"/>
          <w:szCs w:val="28"/>
        </w:rPr>
        <w:t>c hi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n thao tác cơ b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đ</w:t>
      </w:r>
      <w:r w:rsidRPr="00094819">
        <w:rPr>
          <w:rFonts w:ascii="Times New Roman" w:hAnsi="Times New Roman" w:cs="Times New Roman"/>
          <w:sz w:val="28"/>
          <w:szCs w:val="28"/>
        </w:rPr>
        <w:t>ầ</w:t>
      </w:r>
      <w:r w:rsidRPr="00094819">
        <w:rPr>
          <w:rFonts w:ascii="Times New Roman" w:hAnsi="Times New Roman" w:cs="Times New Roman"/>
          <w:sz w:val="28"/>
          <w:szCs w:val="28"/>
        </w:rPr>
        <w:t>u tiên.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</w:t>
      </w:r>
      <w:r w:rsidRPr="00094819">
        <w:rPr>
          <w:rFonts w:ascii="Times New Roman" w:hAnsi="Times New Roman" w:cs="Times New Roman"/>
          <w:sz w:val="28"/>
          <w:szCs w:val="28"/>
        </w:rPr>
        <w:t>ộ</w:t>
      </w:r>
      <w:r w:rsidRPr="000948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  <w:t>1. Git là gì?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Là h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 xml:space="preserve"> th</w:t>
      </w:r>
      <w:r w:rsidRPr="00094819">
        <w:rPr>
          <w:rFonts w:ascii="Times New Roman" w:hAnsi="Times New Roman" w:cs="Times New Roman"/>
          <w:sz w:val="28"/>
          <w:szCs w:val="28"/>
        </w:rPr>
        <w:t>ố</w:t>
      </w:r>
      <w:r w:rsidRPr="00094819">
        <w:rPr>
          <w:rFonts w:ascii="Times New Roman" w:hAnsi="Times New Roman" w:cs="Times New Roman"/>
          <w:sz w:val="28"/>
          <w:szCs w:val="28"/>
        </w:rPr>
        <w:t>ng qu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lý phiên b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phân tán (Distributed Version Control System).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M</w:t>
      </w:r>
      <w:r w:rsidRPr="00094819">
        <w:rPr>
          <w:rFonts w:ascii="Times New Roman" w:hAnsi="Times New Roman" w:cs="Times New Roman"/>
          <w:sz w:val="28"/>
          <w:szCs w:val="28"/>
        </w:rPr>
        <w:t>ọ</w:t>
      </w:r>
      <w:r w:rsidRPr="00094819">
        <w:rPr>
          <w:rFonts w:ascii="Times New Roman" w:hAnsi="Times New Roman" w:cs="Times New Roman"/>
          <w:sz w:val="28"/>
          <w:szCs w:val="28"/>
        </w:rPr>
        <w:t>i ngư</w:t>
      </w:r>
      <w:r w:rsidRPr="00094819">
        <w:rPr>
          <w:rFonts w:ascii="Times New Roman" w:hAnsi="Times New Roman" w:cs="Times New Roman"/>
          <w:sz w:val="28"/>
          <w:szCs w:val="28"/>
        </w:rPr>
        <w:t>ờ</w:t>
      </w:r>
      <w:r w:rsidRPr="00094819">
        <w:rPr>
          <w:rFonts w:ascii="Times New Roman" w:hAnsi="Times New Roman" w:cs="Times New Roman"/>
          <w:sz w:val="28"/>
          <w:szCs w:val="28"/>
        </w:rPr>
        <w:t>i trong nhóm đ</w:t>
      </w:r>
      <w:r w:rsidRPr="00094819">
        <w:rPr>
          <w:rFonts w:ascii="Times New Roman" w:hAnsi="Times New Roman" w:cs="Times New Roman"/>
          <w:sz w:val="28"/>
          <w:szCs w:val="28"/>
        </w:rPr>
        <w:t>ề</w:t>
      </w:r>
      <w:r w:rsidRPr="00094819">
        <w:rPr>
          <w:rFonts w:ascii="Times New Roman" w:hAnsi="Times New Roman" w:cs="Times New Roman"/>
          <w:sz w:val="28"/>
          <w:szCs w:val="28"/>
        </w:rPr>
        <w:t>u có b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sao đ</w:t>
      </w:r>
      <w:r w:rsidRPr="00094819">
        <w:rPr>
          <w:rFonts w:ascii="Times New Roman" w:hAnsi="Times New Roman" w:cs="Times New Roman"/>
          <w:sz w:val="28"/>
          <w:szCs w:val="28"/>
        </w:rPr>
        <w:t>ầ</w:t>
      </w:r>
      <w:r w:rsidRPr="00094819">
        <w:rPr>
          <w:rFonts w:ascii="Times New Roman" w:hAnsi="Times New Roman" w:cs="Times New Roman"/>
          <w:sz w:val="28"/>
          <w:szCs w:val="28"/>
        </w:rPr>
        <w:t>y đ</w:t>
      </w:r>
      <w:r w:rsidRPr="00094819">
        <w:rPr>
          <w:rFonts w:ascii="Times New Roman" w:hAnsi="Times New Roman" w:cs="Times New Roman"/>
          <w:sz w:val="28"/>
          <w:szCs w:val="28"/>
        </w:rPr>
        <w:t>ủ</w:t>
      </w:r>
      <w:r w:rsidRPr="00094819">
        <w:rPr>
          <w:rFonts w:ascii="Times New Roman" w:hAnsi="Times New Roman" w:cs="Times New Roman"/>
          <w:sz w:val="28"/>
          <w:szCs w:val="28"/>
        </w:rPr>
        <w:t xml:space="preserve"> l</w:t>
      </w:r>
      <w:r w:rsidRPr="00094819">
        <w:rPr>
          <w:rFonts w:ascii="Times New Roman" w:hAnsi="Times New Roman" w:cs="Times New Roman"/>
          <w:sz w:val="28"/>
          <w:szCs w:val="28"/>
        </w:rPr>
        <w:t>ị</w:t>
      </w:r>
      <w:r w:rsidRPr="00094819">
        <w:rPr>
          <w:rFonts w:ascii="Times New Roman" w:hAnsi="Times New Roman" w:cs="Times New Roman"/>
          <w:sz w:val="28"/>
          <w:szCs w:val="28"/>
        </w:rPr>
        <w:t>ch s</w:t>
      </w:r>
      <w:r w:rsidRPr="00094819">
        <w:rPr>
          <w:rFonts w:ascii="Times New Roman" w:hAnsi="Times New Roman" w:cs="Times New Roman"/>
          <w:sz w:val="28"/>
          <w:szCs w:val="28"/>
        </w:rPr>
        <w:t>ử</w:t>
      </w:r>
      <w:r w:rsidRPr="00094819">
        <w:rPr>
          <w:rFonts w:ascii="Times New Roman" w:hAnsi="Times New Roman" w:cs="Times New Roman"/>
          <w:sz w:val="28"/>
          <w:szCs w:val="28"/>
        </w:rPr>
        <w:t xml:space="preserve"> thay đ</w:t>
      </w:r>
      <w:r w:rsidRPr="00094819">
        <w:rPr>
          <w:rFonts w:ascii="Times New Roman" w:hAnsi="Times New Roman" w:cs="Times New Roman"/>
          <w:sz w:val="28"/>
          <w:szCs w:val="28"/>
        </w:rPr>
        <w:t>ổ</w:t>
      </w:r>
      <w:r w:rsidRPr="00094819">
        <w:rPr>
          <w:rFonts w:ascii="Times New Roman" w:hAnsi="Times New Roman" w:cs="Times New Roman"/>
          <w:sz w:val="28"/>
          <w:szCs w:val="28"/>
        </w:rPr>
        <w:t>i.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Khác v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 SVN hay CVS (h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 xml:space="preserve"> th</w:t>
      </w:r>
      <w:r w:rsidRPr="00094819">
        <w:rPr>
          <w:rFonts w:ascii="Times New Roman" w:hAnsi="Times New Roman" w:cs="Times New Roman"/>
          <w:sz w:val="28"/>
          <w:szCs w:val="28"/>
        </w:rPr>
        <w:t>ố</w:t>
      </w:r>
      <w:r w:rsidRPr="00094819">
        <w:rPr>
          <w:rFonts w:ascii="Times New Roman" w:hAnsi="Times New Roman" w:cs="Times New Roman"/>
          <w:sz w:val="28"/>
          <w:szCs w:val="28"/>
        </w:rPr>
        <w:t>ng t</w:t>
      </w:r>
      <w:r w:rsidRPr="00094819">
        <w:rPr>
          <w:rFonts w:ascii="Times New Roman" w:hAnsi="Times New Roman" w:cs="Times New Roman"/>
          <w:sz w:val="28"/>
          <w:szCs w:val="28"/>
        </w:rPr>
        <w:t>ậ</w:t>
      </w:r>
      <w:r w:rsidRPr="00094819">
        <w:rPr>
          <w:rFonts w:ascii="Times New Roman" w:hAnsi="Times New Roman" w:cs="Times New Roman"/>
          <w:sz w:val="28"/>
          <w:szCs w:val="28"/>
        </w:rPr>
        <w:t>p trung).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2. Lý do ch</w:t>
      </w:r>
      <w:r w:rsidRPr="00094819">
        <w:rPr>
          <w:rFonts w:ascii="Times New Roman" w:hAnsi="Times New Roman" w:cs="Times New Roman"/>
          <w:sz w:val="28"/>
          <w:szCs w:val="28"/>
        </w:rPr>
        <w:t>ọ</w:t>
      </w:r>
      <w:r w:rsidRPr="00094819">
        <w:rPr>
          <w:rFonts w:ascii="Times New Roman" w:hAnsi="Times New Roman" w:cs="Times New Roman"/>
          <w:sz w:val="28"/>
          <w:szCs w:val="28"/>
        </w:rPr>
        <w:t>n Git: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Nhanh</w:t>
      </w:r>
      <w:r w:rsidRPr="00094819">
        <w:rPr>
          <w:rFonts w:ascii="Times New Roman" w:hAnsi="Times New Roman" w:cs="Times New Roman"/>
          <w:sz w:val="28"/>
          <w:szCs w:val="28"/>
        </w:rPr>
        <w:t>, hi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u qu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 xml:space="preserve"> v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 d</w:t>
      </w:r>
      <w:r w:rsidRPr="00094819">
        <w:rPr>
          <w:rFonts w:ascii="Times New Roman" w:hAnsi="Times New Roman" w:cs="Times New Roman"/>
          <w:sz w:val="28"/>
          <w:szCs w:val="28"/>
        </w:rPr>
        <w:t>ự</w:t>
      </w:r>
      <w:r w:rsidRPr="00094819">
        <w:rPr>
          <w:rFonts w:ascii="Times New Roman" w:hAnsi="Times New Roman" w:cs="Times New Roman"/>
          <w:sz w:val="28"/>
          <w:szCs w:val="28"/>
        </w:rPr>
        <w:t xml:space="preserve"> án l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n.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T</w:t>
      </w:r>
      <w:r w:rsidRPr="00094819">
        <w:rPr>
          <w:rFonts w:ascii="Times New Roman" w:hAnsi="Times New Roman" w:cs="Times New Roman"/>
          <w:sz w:val="28"/>
          <w:szCs w:val="28"/>
        </w:rPr>
        <w:t>ố</w:t>
      </w:r>
      <w:r w:rsidRPr="00094819">
        <w:rPr>
          <w:rFonts w:ascii="Times New Roman" w:hAnsi="Times New Roman" w:cs="Times New Roman"/>
          <w:sz w:val="28"/>
          <w:szCs w:val="28"/>
        </w:rPr>
        <w:t>i ưu khi làm vi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c nhóm.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B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o v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 xml:space="preserve"> d</w:t>
      </w:r>
      <w:r w:rsidRPr="00094819">
        <w:rPr>
          <w:rFonts w:ascii="Times New Roman" w:hAnsi="Times New Roman" w:cs="Times New Roman"/>
          <w:sz w:val="28"/>
          <w:szCs w:val="28"/>
        </w:rPr>
        <w:t>ữ</w:t>
      </w:r>
      <w:r w:rsidRPr="00094819">
        <w:rPr>
          <w:rFonts w:ascii="Times New Roman" w:hAnsi="Times New Roman" w:cs="Times New Roman"/>
          <w:sz w:val="28"/>
          <w:szCs w:val="28"/>
        </w:rPr>
        <w:t xml:space="preserve"> li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u t</w:t>
      </w:r>
      <w:r w:rsidRPr="00094819">
        <w:rPr>
          <w:rFonts w:ascii="Times New Roman" w:hAnsi="Times New Roman" w:cs="Times New Roman"/>
          <w:sz w:val="28"/>
          <w:szCs w:val="28"/>
        </w:rPr>
        <w:t>ố</w:t>
      </w:r>
      <w:r w:rsidRPr="00094819">
        <w:rPr>
          <w:rFonts w:ascii="Times New Roman" w:hAnsi="Times New Roman" w:cs="Times New Roman"/>
          <w:sz w:val="28"/>
          <w:szCs w:val="28"/>
        </w:rPr>
        <w:t>t hơn.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3. Cài đ</w:t>
      </w:r>
      <w:r w:rsidRPr="00094819">
        <w:rPr>
          <w:rFonts w:ascii="Times New Roman" w:hAnsi="Times New Roman" w:cs="Times New Roman"/>
          <w:sz w:val="28"/>
          <w:szCs w:val="28"/>
        </w:rPr>
        <w:t>ặ</w:t>
      </w:r>
      <w:r w:rsidRPr="00094819">
        <w:rPr>
          <w:rFonts w:ascii="Times New Roman" w:hAnsi="Times New Roman" w:cs="Times New Roman"/>
          <w:sz w:val="28"/>
          <w:szCs w:val="28"/>
        </w:rPr>
        <w:t>t Git: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Windows: dùng installer t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i git-scm.com.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Linux/macOS: dùng apt, brew, ho</w:t>
      </w:r>
      <w:r w:rsidRPr="00094819">
        <w:rPr>
          <w:rFonts w:ascii="Times New Roman" w:hAnsi="Times New Roman" w:cs="Times New Roman"/>
          <w:sz w:val="28"/>
          <w:szCs w:val="28"/>
        </w:rPr>
        <w:t>ặ</w:t>
      </w:r>
      <w:r w:rsidRPr="00094819">
        <w:rPr>
          <w:rFonts w:ascii="Times New Roman" w:hAnsi="Times New Roman" w:cs="Times New Roman"/>
          <w:sz w:val="28"/>
          <w:szCs w:val="28"/>
        </w:rPr>
        <w:t>c yum.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4. C</w:t>
      </w:r>
      <w:r w:rsidRPr="00094819">
        <w:rPr>
          <w:rFonts w:ascii="Times New Roman" w:hAnsi="Times New Roman" w:cs="Times New Roman"/>
          <w:sz w:val="28"/>
          <w:szCs w:val="28"/>
        </w:rPr>
        <w:t>ấ</w:t>
      </w:r>
      <w:r w:rsidRPr="00094819">
        <w:rPr>
          <w:rFonts w:ascii="Times New Roman" w:hAnsi="Times New Roman" w:cs="Times New Roman"/>
          <w:sz w:val="28"/>
          <w:szCs w:val="28"/>
        </w:rPr>
        <w:t>u hình Git l</w:t>
      </w:r>
      <w:r w:rsidRPr="00094819">
        <w:rPr>
          <w:rFonts w:ascii="Times New Roman" w:hAnsi="Times New Roman" w:cs="Times New Roman"/>
          <w:sz w:val="28"/>
          <w:szCs w:val="28"/>
        </w:rPr>
        <w:t>ầ</w:t>
      </w:r>
      <w:r w:rsidRPr="00094819">
        <w:rPr>
          <w:rFonts w:ascii="Times New Roman" w:hAnsi="Times New Roman" w:cs="Times New Roman"/>
          <w:sz w:val="28"/>
          <w:szCs w:val="28"/>
        </w:rPr>
        <w:t>n đ</w:t>
      </w:r>
      <w:r w:rsidRPr="00094819">
        <w:rPr>
          <w:rFonts w:ascii="Times New Roman" w:hAnsi="Times New Roman" w:cs="Times New Roman"/>
          <w:sz w:val="28"/>
          <w:szCs w:val="28"/>
        </w:rPr>
        <w:t>ầ</w:t>
      </w:r>
      <w:r w:rsidRPr="00094819">
        <w:rPr>
          <w:rFonts w:ascii="Times New Roman" w:hAnsi="Times New Roman" w:cs="Times New Roman"/>
          <w:sz w:val="28"/>
          <w:szCs w:val="28"/>
        </w:rPr>
        <w:t>u: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config --global user.name "Tên</w:t>
      </w:r>
      <w:r w:rsidRPr="00094819">
        <w:rPr>
          <w:rFonts w:ascii="Times New Roman" w:hAnsi="Times New Roman" w:cs="Times New Roman"/>
          <w:sz w:val="28"/>
          <w:szCs w:val="28"/>
        </w:rPr>
        <w:t xml:space="preserve"> c</w:t>
      </w:r>
      <w:r w:rsidRPr="00094819">
        <w:rPr>
          <w:rFonts w:ascii="Times New Roman" w:hAnsi="Times New Roman" w:cs="Times New Roman"/>
          <w:sz w:val="28"/>
          <w:szCs w:val="28"/>
        </w:rPr>
        <w:t>ủ</w:t>
      </w:r>
      <w:r w:rsidRPr="00094819">
        <w:rPr>
          <w:rFonts w:ascii="Times New Roman" w:hAnsi="Times New Roman" w:cs="Times New Roman"/>
          <w:sz w:val="28"/>
          <w:szCs w:val="28"/>
        </w:rPr>
        <w:t>a b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n"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config --global user.email "email@example.com"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config --global core.editor nano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5. Tr</w:t>
      </w:r>
      <w:r w:rsidRPr="00094819">
        <w:rPr>
          <w:rFonts w:ascii="Times New Roman" w:hAnsi="Times New Roman" w:cs="Times New Roman"/>
          <w:sz w:val="28"/>
          <w:szCs w:val="28"/>
        </w:rPr>
        <w:t>ợ</w:t>
      </w:r>
      <w:r w:rsidRPr="00094819">
        <w:rPr>
          <w:rFonts w:ascii="Times New Roman" w:hAnsi="Times New Roman" w:cs="Times New Roman"/>
          <w:sz w:val="28"/>
          <w:szCs w:val="28"/>
        </w:rPr>
        <w:t xml:space="preserve"> giúp khi dùng Git: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git help &lt;l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nh&gt;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git &lt;l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nh&gt; --help</w:t>
      </w:r>
      <w:r w:rsidRPr="00094819">
        <w:rPr>
          <w:rFonts w:ascii="Times New Roman" w:hAnsi="Times New Roman" w:cs="Times New Roman"/>
          <w:sz w:val="28"/>
          <w:szCs w:val="28"/>
        </w:rPr>
        <w:br/>
      </w:r>
    </w:p>
    <w:p w:rsidR="00A04063" w:rsidRPr="00094819" w:rsidRDefault="001C3F30">
      <w:pPr>
        <w:pStyle w:val="Heading1"/>
        <w:rPr>
          <w:rFonts w:ascii="Times New Roman" w:hAnsi="Times New Roman" w:cs="Times New Roman"/>
        </w:rPr>
      </w:pPr>
      <w:proofErr w:type="spellStart"/>
      <w:r w:rsidRPr="00094819">
        <w:rPr>
          <w:rFonts w:ascii="Times New Roman" w:hAnsi="Times New Roman" w:cs="Times New Roman"/>
        </w:rPr>
        <w:lastRenderedPageBreak/>
        <w:t>Chương</w:t>
      </w:r>
      <w:proofErr w:type="spellEnd"/>
      <w:r w:rsidRPr="00094819">
        <w:rPr>
          <w:rFonts w:ascii="Times New Roman" w:hAnsi="Times New Roman" w:cs="Times New Roman"/>
        </w:rPr>
        <w:t xml:space="preserve"> 2: </w:t>
      </w:r>
      <w:proofErr w:type="spellStart"/>
      <w:r w:rsidRPr="00094819">
        <w:rPr>
          <w:rFonts w:ascii="Times New Roman" w:hAnsi="Times New Roman" w:cs="Times New Roman"/>
        </w:rPr>
        <w:t>Git</w:t>
      </w:r>
      <w:proofErr w:type="spellEnd"/>
      <w:r w:rsidRPr="00094819">
        <w:rPr>
          <w:rFonts w:ascii="Times New Roman" w:hAnsi="Times New Roman" w:cs="Times New Roman"/>
        </w:rPr>
        <w:t xml:space="preserve"> Basics (Các thao tác cơ b</w:t>
      </w:r>
      <w:r w:rsidRPr="00094819">
        <w:rPr>
          <w:rFonts w:ascii="Times New Roman" w:hAnsi="Times New Roman" w:cs="Times New Roman"/>
        </w:rPr>
        <w:t>ả</w:t>
      </w:r>
      <w:r w:rsidRPr="00094819">
        <w:rPr>
          <w:rFonts w:ascii="Times New Roman" w:hAnsi="Times New Roman" w:cs="Times New Roman"/>
        </w:rPr>
        <w:t>n)</w:t>
      </w:r>
    </w:p>
    <w:p w:rsidR="00A04063" w:rsidRPr="00094819" w:rsidRDefault="001C3F30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M</w:t>
      </w:r>
      <w:r w:rsidRPr="00094819">
        <w:rPr>
          <w:rFonts w:ascii="Times New Roman" w:hAnsi="Times New Roman" w:cs="Times New Roman"/>
          <w:sz w:val="28"/>
          <w:szCs w:val="28"/>
        </w:rPr>
        <w:t>ụ</w:t>
      </w:r>
      <w:r w:rsidRPr="0009481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Hi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t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o d</w:t>
      </w:r>
      <w:r w:rsidRPr="00094819">
        <w:rPr>
          <w:rFonts w:ascii="Times New Roman" w:hAnsi="Times New Roman" w:cs="Times New Roman"/>
          <w:sz w:val="28"/>
          <w:szCs w:val="28"/>
        </w:rPr>
        <w:t>ự</w:t>
      </w:r>
      <w:r w:rsidRPr="00094819">
        <w:rPr>
          <w:rFonts w:ascii="Times New Roman" w:hAnsi="Times New Roman" w:cs="Times New Roman"/>
          <w:sz w:val="28"/>
          <w:szCs w:val="28"/>
        </w:rPr>
        <w:t xml:space="preserve"> án </w:t>
      </w:r>
      <w:r w:rsidRPr="00094819">
        <w:rPr>
          <w:rFonts w:ascii="Times New Roman" w:hAnsi="Times New Roman" w:cs="Times New Roman"/>
          <w:sz w:val="28"/>
          <w:szCs w:val="28"/>
        </w:rPr>
        <w:t>Git, thêm/s</w:t>
      </w:r>
      <w:r w:rsidRPr="00094819">
        <w:rPr>
          <w:rFonts w:ascii="Times New Roman" w:hAnsi="Times New Roman" w:cs="Times New Roman"/>
          <w:sz w:val="28"/>
          <w:szCs w:val="28"/>
        </w:rPr>
        <w:t>ử</w:t>
      </w:r>
      <w:r w:rsidRPr="00094819">
        <w:rPr>
          <w:rFonts w:ascii="Times New Roman" w:hAnsi="Times New Roman" w:cs="Times New Roman"/>
          <w:sz w:val="28"/>
          <w:szCs w:val="28"/>
        </w:rPr>
        <w:t>a file, commit, hoàn tác và làm vi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c v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 kho ch</w:t>
      </w:r>
      <w:r w:rsidRPr="00094819">
        <w:rPr>
          <w:rFonts w:ascii="Times New Roman" w:hAnsi="Times New Roman" w:cs="Times New Roman"/>
          <w:sz w:val="28"/>
          <w:szCs w:val="28"/>
        </w:rPr>
        <w:t>ứ</w:t>
      </w:r>
      <w:r w:rsidRPr="00094819">
        <w:rPr>
          <w:rFonts w:ascii="Times New Roman" w:hAnsi="Times New Roman" w:cs="Times New Roman"/>
          <w:sz w:val="28"/>
          <w:szCs w:val="28"/>
        </w:rPr>
        <w:t>a t</w:t>
      </w:r>
      <w:r w:rsidRPr="00094819">
        <w:rPr>
          <w:rFonts w:ascii="Times New Roman" w:hAnsi="Times New Roman" w:cs="Times New Roman"/>
          <w:sz w:val="28"/>
          <w:szCs w:val="28"/>
        </w:rPr>
        <w:t>ừ</w:t>
      </w:r>
      <w:r w:rsidRPr="00094819">
        <w:rPr>
          <w:rFonts w:ascii="Times New Roman" w:hAnsi="Times New Roman" w:cs="Times New Roman"/>
          <w:sz w:val="28"/>
          <w:szCs w:val="28"/>
        </w:rPr>
        <w:t xml:space="preserve"> xa (remote).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</w:t>
      </w:r>
      <w:r w:rsidRPr="00094819">
        <w:rPr>
          <w:rFonts w:ascii="Times New Roman" w:hAnsi="Times New Roman" w:cs="Times New Roman"/>
          <w:sz w:val="28"/>
          <w:szCs w:val="28"/>
        </w:rPr>
        <w:t>ộ</w:t>
      </w:r>
      <w:r w:rsidRPr="000948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  <w:t>1. T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o d</w:t>
      </w:r>
      <w:r w:rsidRPr="00094819">
        <w:rPr>
          <w:rFonts w:ascii="Times New Roman" w:hAnsi="Times New Roman" w:cs="Times New Roman"/>
          <w:sz w:val="28"/>
          <w:szCs w:val="28"/>
        </w:rPr>
        <w:t>ự</w:t>
      </w:r>
      <w:r w:rsidRPr="00094819">
        <w:rPr>
          <w:rFonts w:ascii="Times New Roman" w:hAnsi="Times New Roman" w:cs="Times New Roman"/>
          <w:sz w:val="28"/>
          <w:szCs w:val="28"/>
        </w:rPr>
        <w:t xml:space="preserve"> án Git m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init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2. Sao chép (clone) m</w:t>
      </w:r>
      <w:r w:rsidRPr="00094819">
        <w:rPr>
          <w:rFonts w:ascii="Times New Roman" w:hAnsi="Times New Roman" w:cs="Times New Roman"/>
          <w:sz w:val="28"/>
          <w:szCs w:val="28"/>
        </w:rPr>
        <w:t>ộ</w:t>
      </w:r>
      <w:r w:rsidRPr="00094819">
        <w:rPr>
          <w:rFonts w:ascii="Times New Roman" w:hAnsi="Times New Roman" w:cs="Times New Roman"/>
          <w:sz w:val="28"/>
          <w:szCs w:val="28"/>
        </w:rPr>
        <w:t>t d</w:t>
      </w:r>
      <w:r w:rsidRPr="00094819">
        <w:rPr>
          <w:rFonts w:ascii="Times New Roman" w:hAnsi="Times New Roman" w:cs="Times New Roman"/>
          <w:sz w:val="28"/>
          <w:szCs w:val="28"/>
        </w:rPr>
        <w:t>ự</w:t>
      </w:r>
      <w:r w:rsidRPr="00094819">
        <w:rPr>
          <w:rFonts w:ascii="Times New Roman" w:hAnsi="Times New Roman" w:cs="Times New Roman"/>
          <w:sz w:val="28"/>
          <w:szCs w:val="28"/>
        </w:rPr>
        <w:t xml:space="preserve"> án: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clone https://github.com/tai-khoan/ten-repo.git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3. Theo dõi thay đ</w:t>
      </w:r>
      <w:r w:rsidRPr="00094819">
        <w:rPr>
          <w:rFonts w:ascii="Times New Roman" w:hAnsi="Times New Roman" w:cs="Times New Roman"/>
          <w:sz w:val="28"/>
          <w:szCs w:val="28"/>
        </w:rPr>
        <w:t>ổ</w:t>
      </w:r>
      <w:r w:rsidRPr="00094819">
        <w:rPr>
          <w:rFonts w:ascii="Times New Roman" w:hAnsi="Times New Roman" w:cs="Times New Roman"/>
          <w:sz w:val="28"/>
          <w:szCs w:val="28"/>
        </w:rPr>
        <w:t>i: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status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t xml:space="preserve">   git add &lt;tên-file&gt;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commit -m "Ghi chú thay đ</w:t>
      </w:r>
      <w:r w:rsidRPr="00094819">
        <w:rPr>
          <w:rFonts w:ascii="Times New Roman" w:hAnsi="Times New Roman" w:cs="Times New Roman"/>
          <w:sz w:val="28"/>
          <w:szCs w:val="28"/>
        </w:rPr>
        <w:t>ổ</w:t>
      </w:r>
      <w:r w:rsidRPr="00094819">
        <w:rPr>
          <w:rFonts w:ascii="Times New Roman" w:hAnsi="Times New Roman" w:cs="Times New Roman"/>
          <w:sz w:val="28"/>
          <w:szCs w:val="28"/>
        </w:rPr>
        <w:t>i"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4. Xem l</w:t>
      </w:r>
      <w:r w:rsidRPr="00094819">
        <w:rPr>
          <w:rFonts w:ascii="Times New Roman" w:hAnsi="Times New Roman" w:cs="Times New Roman"/>
          <w:sz w:val="28"/>
          <w:szCs w:val="28"/>
        </w:rPr>
        <w:t>ị</w:t>
      </w:r>
      <w:r w:rsidRPr="00094819">
        <w:rPr>
          <w:rFonts w:ascii="Times New Roman" w:hAnsi="Times New Roman" w:cs="Times New Roman"/>
          <w:sz w:val="28"/>
          <w:szCs w:val="28"/>
        </w:rPr>
        <w:t>ch s</w:t>
      </w:r>
      <w:r w:rsidRPr="00094819">
        <w:rPr>
          <w:rFonts w:ascii="Times New Roman" w:hAnsi="Times New Roman" w:cs="Times New Roman"/>
          <w:sz w:val="28"/>
          <w:szCs w:val="28"/>
        </w:rPr>
        <w:t>ử</w:t>
      </w:r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log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log --oneline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5. Di chuy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n và xóa file: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mv tenfile1 tenfile2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rm tenfile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6. Hoàn tác thay đ</w:t>
      </w:r>
      <w:r w:rsidRPr="00094819">
        <w:rPr>
          <w:rFonts w:ascii="Times New Roman" w:hAnsi="Times New Roman" w:cs="Times New Roman"/>
          <w:sz w:val="28"/>
          <w:szCs w:val="28"/>
        </w:rPr>
        <w:t>ổ</w:t>
      </w:r>
      <w:r w:rsidRPr="00094819">
        <w:rPr>
          <w:rFonts w:ascii="Times New Roman" w:hAnsi="Times New Roman" w:cs="Times New Roman"/>
          <w:sz w:val="28"/>
          <w:szCs w:val="28"/>
        </w:rPr>
        <w:t>i: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checkout -- &lt;file&gt;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reset HEAD &lt;file&gt;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094819">
        <w:rPr>
          <w:rFonts w:ascii="Times New Roman" w:hAnsi="Times New Roman" w:cs="Times New Roman"/>
          <w:sz w:val="28"/>
          <w:szCs w:val="28"/>
        </w:rPr>
        <w:t xml:space="preserve"> git revert &lt;mã-commit&gt;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7. Làm vi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c v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 Remote: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remote add origin &lt;url&gt;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fetch, git pull, git push origin main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lastRenderedPageBreak/>
        <w:t>8. Tag – g</w:t>
      </w:r>
      <w:r w:rsidRPr="00094819">
        <w:rPr>
          <w:rFonts w:ascii="Times New Roman" w:hAnsi="Times New Roman" w:cs="Times New Roman"/>
          <w:sz w:val="28"/>
          <w:szCs w:val="28"/>
        </w:rPr>
        <w:t>ắ</w:t>
      </w:r>
      <w:r w:rsidRPr="00094819">
        <w:rPr>
          <w:rFonts w:ascii="Times New Roman" w:hAnsi="Times New Roman" w:cs="Times New Roman"/>
          <w:sz w:val="28"/>
          <w:szCs w:val="28"/>
        </w:rPr>
        <w:t>n nhãn phiên b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tag v1.0.0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push origin v1.0.0</w:t>
      </w:r>
      <w:r w:rsidRPr="00094819">
        <w:rPr>
          <w:rFonts w:ascii="Times New Roman" w:hAnsi="Times New Roman" w:cs="Times New Roman"/>
          <w:sz w:val="28"/>
          <w:szCs w:val="28"/>
        </w:rPr>
        <w:br/>
      </w:r>
    </w:p>
    <w:p w:rsidR="00A04063" w:rsidRPr="00094819" w:rsidRDefault="001C3F30">
      <w:pPr>
        <w:pStyle w:val="Heading1"/>
        <w:rPr>
          <w:rFonts w:ascii="Times New Roman" w:hAnsi="Times New Roman" w:cs="Times New Roman"/>
        </w:rPr>
      </w:pPr>
      <w:proofErr w:type="spellStart"/>
      <w:r w:rsidRPr="00094819">
        <w:rPr>
          <w:rFonts w:ascii="Times New Roman" w:hAnsi="Times New Roman" w:cs="Times New Roman"/>
        </w:rPr>
        <w:t>Chương</w:t>
      </w:r>
      <w:proofErr w:type="spellEnd"/>
      <w:r w:rsidRPr="00094819">
        <w:rPr>
          <w:rFonts w:ascii="Times New Roman" w:hAnsi="Times New Roman" w:cs="Times New Roman"/>
        </w:rPr>
        <w:t xml:space="preserve"> 3: </w:t>
      </w:r>
      <w:proofErr w:type="spellStart"/>
      <w:r w:rsidRPr="00094819">
        <w:rPr>
          <w:rFonts w:ascii="Times New Roman" w:hAnsi="Times New Roman" w:cs="Times New Roman"/>
        </w:rPr>
        <w:t>Git</w:t>
      </w:r>
      <w:proofErr w:type="spellEnd"/>
      <w:r w:rsidRPr="00094819">
        <w:rPr>
          <w:rFonts w:ascii="Times New Roman" w:hAnsi="Times New Roman" w:cs="Times New Roman"/>
        </w:rPr>
        <w:t xml:space="preserve"> Branching (Làm vi</w:t>
      </w:r>
      <w:r w:rsidRPr="00094819">
        <w:rPr>
          <w:rFonts w:ascii="Times New Roman" w:hAnsi="Times New Roman" w:cs="Times New Roman"/>
        </w:rPr>
        <w:t>ệ</w:t>
      </w:r>
      <w:r w:rsidRPr="00094819">
        <w:rPr>
          <w:rFonts w:ascii="Times New Roman" w:hAnsi="Times New Roman" w:cs="Times New Roman"/>
        </w:rPr>
        <w:t>c v</w:t>
      </w:r>
      <w:r w:rsidRPr="00094819">
        <w:rPr>
          <w:rFonts w:ascii="Times New Roman" w:hAnsi="Times New Roman" w:cs="Times New Roman"/>
        </w:rPr>
        <w:t>ớ</w:t>
      </w:r>
      <w:r w:rsidRPr="00094819">
        <w:rPr>
          <w:rFonts w:ascii="Times New Roman" w:hAnsi="Times New Roman" w:cs="Times New Roman"/>
        </w:rPr>
        <w:t>i nhánh)</w:t>
      </w:r>
    </w:p>
    <w:p w:rsidR="00094819" w:rsidRPr="00094819" w:rsidRDefault="001C3F30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M</w:t>
      </w:r>
      <w:r w:rsidRPr="00094819">
        <w:rPr>
          <w:rFonts w:ascii="Times New Roman" w:hAnsi="Times New Roman" w:cs="Times New Roman"/>
          <w:sz w:val="28"/>
          <w:szCs w:val="28"/>
        </w:rPr>
        <w:t>ụ</w:t>
      </w:r>
      <w:r w:rsidRPr="0009481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Hi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t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o, qu</w:t>
      </w:r>
      <w:r w:rsidRPr="00094819">
        <w:rPr>
          <w:rFonts w:ascii="Times New Roman" w:hAnsi="Times New Roman" w:cs="Times New Roman"/>
          <w:sz w:val="28"/>
          <w:szCs w:val="28"/>
        </w:rPr>
        <w:t>ả</w:t>
      </w:r>
      <w:r w:rsidRPr="00094819">
        <w:rPr>
          <w:rFonts w:ascii="Times New Roman" w:hAnsi="Times New Roman" w:cs="Times New Roman"/>
          <w:sz w:val="28"/>
          <w:szCs w:val="28"/>
        </w:rPr>
        <w:t>n lý, h</w:t>
      </w:r>
      <w:r w:rsidRPr="00094819">
        <w:rPr>
          <w:rFonts w:ascii="Times New Roman" w:hAnsi="Times New Roman" w:cs="Times New Roman"/>
          <w:sz w:val="28"/>
          <w:szCs w:val="28"/>
        </w:rPr>
        <w:t>ợ</w:t>
      </w:r>
      <w:r w:rsidRPr="00094819">
        <w:rPr>
          <w:rFonts w:ascii="Times New Roman" w:hAnsi="Times New Roman" w:cs="Times New Roman"/>
          <w:sz w:val="28"/>
          <w:szCs w:val="28"/>
        </w:rPr>
        <w:t>p nh</w:t>
      </w:r>
      <w:r w:rsidRPr="00094819">
        <w:rPr>
          <w:rFonts w:ascii="Times New Roman" w:hAnsi="Times New Roman" w:cs="Times New Roman"/>
          <w:sz w:val="28"/>
          <w:szCs w:val="28"/>
        </w:rPr>
        <w:t>ấ</w:t>
      </w:r>
      <w:r w:rsidRPr="00094819">
        <w:rPr>
          <w:rFonts w:ascii="Times New Roman" w:hAnsi="Times New Roman" w:cs="Times New Roman"/>
          <w:sz w:val="28"/>
          <w:szCs w:val="28"/>
        </w:rPr>
        <w:t>t nhánh – đi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m m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nh nh</w:t>
      </w:r>
      <w:r w:rsidRPr="00094819">
        <w:rPr>
          <w:rFonts w:ascii="Times New Roman" w:hAnsi="Times New Roman" w:cs="Times New Roman"/>
          <w:sz w:val="28"/>
          <w:szCs w:val="28"/>
        </w:rPr>
        <w:t>ấ</w:t>
      </w:r>
      <w:r w:rsidRPr="00094819">
        <w:rPr>
          <w:rFonts w:ascii="Times New Roman" w:hAnsi="Times New Roman" w:cs="Times New Roman"/>
          <w:sz w:val="28"/>
          <w:szCs w:val="28"/>
        </w:rPr>
        <w:t>t c</w:t>
      </w:r>
      <w:r w:rsidRPr="00094819">
        <w:rPr>
          <w:rFonts w:ascii="Times New Roman" w:hAnsi="Times New Roman" w:cs="Times New Roman"/>
          <w:sz w:val="28"/>
          <w:szCs w:val="28"/>
        </w:rPr>
        <w:t>ủ</w:t>
      </w:r>
      <w:r w:rsidRPr="00094819">
        <w:rPr>
          <w:rFonts w:ascii="Times New Roman" w:hAnsi="Times New Roman" w:cs="Times New Roman"/>
          <w:sz w:val="28"/>
          <w:szCs w:val="28"/>
        </w:rPr>
        <w:t>a Git so v</w:t>
      </w:r>
      <w:r w:rsidRPr="00094819">
        <w:rPr>
          <w:rFonts w:ascii="Times New Roman" w:hAnsi="Times New Roman" w:cs="Times New Roman"/>
          <w:sz w:val="28"/>
          <w:szCs w:val="28"/>
        </w:rPr>
        <w:t>ớ</w:t>
      </w:r>
      <w:r w:rsidRPr="00094819">
        <w:rPr>
          <w:rFonts w:ascii="Times New Roman" w:hAnsi="Times New Roman" w:cs="Times New Roman"/>
          <w:sz w:val="28"/>
          <w:szCs w:val="28"/>
        </w:rPr>
        <w:t>i các h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 xml:space="preserve"> th</w:t>
      </w:r>
      <w:r w:rsidRPr="00094819">
        <w:rPr>
          <w:rFonts w:ascii="Times New Roman" w:hAnsi="Times New Roman" w:cs="Times New Roman"/>
          <w:sz w:val="28"/>
          <w:szCs w:val="28"/>
        </w:rPr>
        <w:t>ố</w:t>
      </w:r>
      <w:r w:rsidRPr="00094819">
        <w:rPr>
          <w:rFonts w:ascii="Times New Roman" w:hAnsi="Times New Roman" w:cs="Times New Roman"/>
          <w:sz w:val="28"/>
          <w:szCs w:val="28"/>
        </w:rPr>
        <w:t>ng khác.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</w:t>
      </w:r>
      <w:r w:rsidRPr="00094819">
        <w:rPr>
          <w:rFonts w:ascii="Times New Roman" w:hAnsi="Times New Roman" w:cs="Times New Roman"/>
          <w:sz w:val="28"/>
          <w:szCs w:val="28"/>
        </w:rPr>
        <w:t>ộ</w:t>
      </w:r>
      <w:r w:rsidRPr="000948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:</w:t>
      </w:r>
      <w:r w:rsidRPr="00094819">
        <w:rPr>
          <w:rFonts w:ascii="Times New Roman" w:hAnsi="Times New Roman" w:cs="Times New Roman"/>
          <w:sz w:val="28"/>
          <w:szCs w:val="28"/>
        </w:rPr>
        <w:br/>
        <w:t>1. Khái ni</w:t>
      </w:r>
      <w:r w:rsidRPr="00094819">
        <w:rPr>
          <w:rFonts w:ascii="Times New Roman" w:hAnsi="Times New Roman" w:cs="Times New Roman"/>
          <w:sz w:val="28"/>
          <w:szCs w:val="28"/>
        </w:rPr>
        <w:t>ệ</w:t>
      </w:r>
      <w:r w:rsidRPr="00094819">
        <w:rPr>
          <w:rFonts w:ascii="Times New Roman" w:hAnsi="Times New Roman" w:cs="Times New Roman"/>
          <w:sz w:val="28"/>
          <w:szCs w:val="28"/>
        </w:rPr>
        <w:t>m v</w:t>
      </w:r>
      <w:r w:rsidRPr="00094819">
        <w:rPr>
          <w:rFonts w:ascii="Times New Roman" w:hAnsi="Times New Roman" w:cs="Times New Roman"/>
          <w:sz w:val="28"/>
          <w:szCs w:val="28"/>
        </w:rPr>
        <w:t>ề</w:t>
      </w:r>
      <w:r w:rsidRPr="00094819">
        <w:rPr>
          <w:rFonts w:ascii="Times New Roman" w:hAnsi="Times New Roman" w:cs="Times New Roman"/>
          <w:sz w:val="28"/>
          <w:szCs w:val="28"/>
        </w:rPr>
        <w:t xml:space="preserve"> nhánh: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Nhánh (branch) là dòng phát tri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n đ</w:t>
      </w:r>
      <w:r w:rsidRPr="00094819">
        <w:rPr>
          <w:rFonts w:ascii="Times New Roman" w:hAnsi="Times New Roman" w:cs="Times New Roman"/>
          <w:sz w:val="28"/>
          <w:szCs w:val="28"/>
        </w:rPr>
        <w:t>ộ</w:t>
      </w:r>
      <w:r w:rsidRPr="00094819">
        <w:rPr>
          <w:rFonts w:ascii="Times New Roman" w:hAnsi="Times New Roman" w:cs="Times New Roman"/>
          <w:sz w:val="28"/>
          <w:szCs w:val="28"/>
        </w:rPr>
        <w:t>c l</w:t>
      </w:r>
      <w:r w:rsidRPr="00094819">
        <w:rPr>
          <w:rFonts w:ascii="Times New Roman" w:hAnsi="Times New Roman" w:cs="Times New Roman"/>
          <w:sz w:val="28"/>
          <w:szCs w:val="28"/>
        </w:rPr>
        <w:t>ậ</w:t>
      </w:r>
      <w:r w:rsidRPr="00094819">
        <w:rPr>
          <w:rFonts w:ascii="Times New Roman" w:hAnsi="Times New Roman" w:cs="Times New Roman"/>
          <w:sz w:val="28"/>
          <w:szCs w:val="28"/>
        </w:rPr>
        <w:t>p.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- main là nhánh chính m</w:t>
      </w:r>
      <w:r w:rsidRPr="00094819">
        <w:rPr>
          <w:rFonts w:ascii="Times New Roman" w:hAnsi="Times New Roman" w:cs="Times New Roman"/>
          <w:sz w:val="28"/>
          <w:szCs w:val="28"/>
        </w:rPr>
        <w:t>ặ</w:t>
      </w:r>
      <w:r w:rsidRPr="00094819">
        <w:rPr>
          <w:rFonts w:ascii="Times New Roman" w:hAnsi="Times New Roman" w:cs="Times New Roman"/>
          <w:sz w:val="28"/>
          <w:szCs w:val="28"/>
        </w:rPr>
        <w:t>c đ</w:t>
      </w:r>
      <w:r w:rsidRPr="00094819">
        <w:rPr>
          <w:rFonts w:ascii="Times New Roman" w:hAnsi="Times New Roman" w:cs="Times New Roman"/>
          <w:sz w:val="28"/>
          <w:szCs w:val="28"/>
        </w:rPr>
        <w:t>ị</w:t>
      </w:r>
      <w:r w:rsidRPr="00094819">
        <w:rPr>
          <w:rFonts w:ascii="Times New Roman" w:hAnsi="Times New Roman" w:cs="Times New Roman"/>
          <w:sz w:val="28"/>
          <w:szCs w:val="28"/>
        </w:rPr>
        <w:t>nh.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2. T</w:t>
      </w:r>
      <w:r w:rsidRPr="00094819">
        <w:rPr>
          <w:rFonts w:ascii="Times New Roman" w:hAnsi="Times New Roman" w:cs="Times New Roman"/>
          <w:sz w:val="28"/>
          <w:szCs w:val="28"/>
        </w:rPr>
        <w:t>ạ</w:t>
      </w:r>
      <w:r w:rsidRPr="00094819">
        <w:rPr>
          <w:rFonts w:ascii="Times New Roman" w:hAnsi="Times New Roman" w:cs="Times New Roman"/>
          <w:sz w:val="28"/>
          <w:szCs w:val="28"/>
        </w:rPr>
        <w:t>o và chuy</w:t>
      </w:r>
      <w:r w:rsidRPr="00094819">
        <w:rPr>
          <w:rFonts w:ascii="Times New Roman" w:hAnsi="Times New Roman" w:cs="Times New Roman"/>
          <w:sz w:val="28"/>
          <w:szCs w:val="28"/>
        </w:rPr>
        <w:t>ể</w:t>
      </w:r>
      <w:r w:rsidRPr="00094819">
        <w:rPr>
          <w:rFonts w:ascii="Times New Roman" w:hAnsi="Times New Roman" w:cs="Times New Roman"/>
          <w:sz w:val="28"/>
          <w:szCs w:val="28"/>
        </w:rPr>
        <w:t>n đ</w:t>
      </w:r>
      <w:r w:rsidRPr="00094819">
        <w:rPr>
          <w:rFonts w:ascii="Times New Roman" w:hAnsi="Times New Roman" w:cs="Times New Roman"/>
          <w:sz w:val="28"/>
          <w:szCs w:val="28"/>
        </w:rPr>
        <w:t>ổ</w:t>
      </w:r>
      <w:r w:rsidRPr="00094819">
        <w:rPr>
          <w:rFonts w:ascii="Times New Roman" w:hAnsi="Times New Roman" w:cs="Times New Roman"/>
          <w:sz w:val="28"/>
          <w:szCs w:val="28"/>
        </w:rPr>
        <w:t>i nhánh: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</w:t>
      </w:r>
      <w:r w:rsidRPr="00094819">
        <w:rPr>
          <w:rFonts w:ascii="Times New Roman" w:hAnsi="Times New Roman" w:cs="Times New Roman"/>
          <w:sz w:val="28"/>
          <w:szCs w:val="28"/>
        </w:rPr>
        <w:t>t branch ten-nhanh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checkout ten-nhanh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checkout -b nhanh-moi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3. Xem danh sách nhánh: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branch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branch -r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4. H</w:t>
      </w:r>
      <w:r w:rsidRPr="00094819">
        <w:rPr>
          <w:rFonts w:ascii="Times New Roman" w:hAnsi="Times New Roman" w:cs="Times New Roman"/>
          <w:sz w:val="28"/>
          <w:szCs w:val="28"/>
        </w:rPr>
        <w:t>ợ</w:t>
      </w:r>
      <w:r w:rsidRPr="00094819">
        <w:rPr>
          <w:rFonts w:ascii="Times New Roman" w:hAnsi="Times New Roman" w:cs="Times New Roman"/>
          <w:sz w:val="28"/>
          <w:szCs w:val="28"/>
        </w:rPr>
        <w:t>p nh</w:t>
      </w:r>
      <w:r w:rsidRPr="00094819">
        <w:rPr>
          <w:rFonts w:ascii="Times New Roman" w:hAnsi="Times New Roman" w:cs="Times New Roman"/>
          <w:sz w:val="28"/>
          <w:szCs w:val="28"/>
        </w:rPr>
        <w:t>ấ</w:t>
      </w:r>
      <w:r w:rsidRPr="00094819">
        <w:rPr>
          <w:rFonts w:ascii="Times New Roman" w:hAnsi="Times New Roman" w:cs="Times New Roman"/>
          <w:sz w:val="28"/>
          <w:szCs w:val="28"/>
        </w:rPr>
        <w:t>t nhánh (merge):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checkout main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merge nhanh-phu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5. Rebase (tái căn ch</w:t>
      </w:r>
      <w:r w:rsidRPr="00094819">
        <w:rPr>
          <w:rFonts w:ascii="Times New Roman" w:hAnsi="Times New Roman" w:cs="Times New Roman"/>
          <w:sz w:val="28"/>
          <w:szCs w:val="28"/>
        </w:rPr>
        <w:t>ỉ</w:t>
      </w:r>
      <w:r w:rsidRPr="00094819">
        <w:rPr>
          <w:rFonts w:ascii="Times New Roman" w:hAnsi="Times New Roman" w:cs="Times New Roman"/>
          <w:sz w:val="28"/>
          <w:szCs w:val="28"/>
        </w:rPr>
        <w:t>nh nhánh):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rebase main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t>6. Xóa ho</w:t>
      </w:r>
      <w:r w:rsidRPr="00094819">
        <w:rPr>
          <w:rFonts w:ascii="Times New Roman" w:hAnsi="Times New Roman" w:cs="Times New Roman"/>
          <w:sz w:val="28"/>
          <w:szCs w:val="28"/>
        </w:rPr>
        <w:t>ặ</w:t>
      </w:r>
      <w:r w:rsidRPr="00094819">
        <w:rPr>
          <w:rFonts w:ascii="Times New Roman" w:hAnsi="Times New Roman" w:cs="Times New Roman"/>
          <w:sz w:val="28"/>
          <w:szCs w:val="28"/>
        </w:rPr>
        <w:t>c đ</w:t>
      </w:r>
      <w:r w:rsidRPr="00094819">
        <w:rPr>
          <w:rFonts w:ascii="Times New Roman" w:hAnsi="Times New Roman" w:cs="Times New Roman"/>
          <w:sz w:val="28"/>
          <w:szCs w:val="28"/>
        </w:rPr>
        <w:t>ổ</w:t>
      </w:r>
      <w:r w:rsidRPr="00094819">
        <w:rPr>
          <w:rFonts w:ascii="Times New Roman" w:hAnsi="Times New Roman" w:cs="Times New Roman"/>
          <w:sz w:val="28"/>
          <w:szCs w:val="28"/>
        </w:rPr>
        <w:t>i tên nhánh: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branch -d nhanh-phu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lastRenderedPageBreak/>
        <w:t xml:space="preserve">   git branch -m nhanh-cu nhanh-moi</w:t>
      </w:r>
      <w:r w:rsidRPr="00094819">
        <w:rPr>
          <w:rFonts w:ascii="Times New Roman" w:hAnsi="Times New Roman" w:cs="Times New Roman"/>
          <w:sz w:val="28"/>
          <w:szCs w:val="28"/>
        </w:rPr>
        <w:br/>
      </w:r>
      <w:r w:rsidRPr="00094819">
        <w:rPr>
          <w:rFonts w:ascii="Times New Roman" w:hAnsi="Times New Roman" w:cs="Times New Roman"/>
          <w:sz w:val="28"/>
          <w:szCs w:val="28"/>
        </w:rPr>
        <w:br/>
        <w:t>7. Nhánh t</w:t>
      </w:r>
      <w:r w:rsidRPr="00094819">
        <w:rPr>
          <w:rFonts w:ascii="Times New Roman" w:hAnsi="Times New Roman" w:cs="Times New Roman"/>
          <w:sz w:val="28"/>
          <w:szCs w:val="28"/>
        </w:rPr>
        <w:t>ừ</w:t>
      </w:r>
      <w:r w:rsidRPr="00094819">
        <w:rPr>
          <w:rFonts w:ascii="Times New Roman" w:hAnsi="Times New Roman" w:cs="Times New Roman"/>
          <w:sz w:val="28"/>
          <w:szCs w:val="28"/>
        </w:rPr>
        <w:t xml:space="preserve"> xa (remote branches):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fetch</w:t>
      </w:r>
      <w:r w:rsidRPr="00094819">
        <w:rPr>
          <w:rFonts w:ascii="Times New Roman" w:hAnsi="Times New Roman" w:cs="Times New Roman"/>
          <w:sz w:val="28"/>
          <w:szCs w:val="28"/>
        </w:rPr>
        <w:br/>
        <w:t xml:space="preserve">   git checkout -b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nhanh-moi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origin/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nhanh-moi</w:t>
      </w:r>
      <w:proofErr w:type="spellEnd"/>
    </w:p>
    <w:p w:rsidR="00094819" w:rsidRPr="00094819" w:rsidRDefault="00094819" w:rsidP="00094819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094819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on the Server)</w: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Repository Bare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094819" w:rsidRPr="00094819" w:rsidRDefault="00094819" w:rsidP="0009481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94819">
        <w:rPr>
          <w:rStyle w:val="Strong"/>
          <w:sz w:val="28"/>
          <w:szCs w:val="28"/>
        </w:rPr>
        <w:t>Bare repository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là</w:t>
      </w:r>
      <w:proofErr w:type="spellEnd"/>
      <w:r w:rsidRPr="00094819">
        <w:rPr>
          <w:sz w:val="28"/>
          <w:szCs w:val="28"/>
        </w:rPr>
        <w:t xml:space="preserve"> repo </w:t>
      </w:r>
      <w:proofErr w:type="spellStart"/>
      <w:r w:rsidRPr="00094819">
        <w:rPr>
          <w:rStyle w:val="Strong"/>
          <w:sz w:val="28"/>
          <w:szCs w:val="28"/>
        </w:rPr>
        <w:t>không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chứa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thư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mục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làm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việc</w:t>
      </w:r>
      <w:proofErr w:type="spellEnd"/>
      <w:r w:rsidRPr="00094819">
        <w:rPr>
          <w:rStyle w:val="Strong"/>
          <w:sz w:val="28"/>
          <w:szCs w:val="28"/>
        </w:rPr>
        <w:t xml:space="preserve"> (working directory)</w:t>
      </w:r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numPr>
          <w:ilvl w:val="0"/>
          <w:numId w:val="10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lệnh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sau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một</w:t>
      </w:r>
      <w:proofErr w:type="spellEnd"/>
      <w:r w:rsidRPr="00094819">
        <w:rPr>
          <w:sz w:val="28"/>
          <w:szCs w:val="28"/>
        </w:rPr>
        <w:t xml:space="preserve"> bare repo:</w:t>
      </w:r>
    </w:p>
    <w:p w:rsidR="00094819" w:rsidRPr="00094819" w:rsidRDefault="00094819" w:rsidP="00094819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-p 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project.git</w:t>
      </w:r>
      <w:proofErr w:type="spellEnd"/>
    </w:p>
    <w:p w:rsidR="00094819" w:rsidRPr="00094819" w:rsidRDefault="00094819" w:rsidP="00094819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94819">
        <w:rPr>
          <w:rStyle w:val="HTMLCode"/>
          <w:rFonts w:ascii="Times New Roman" w:hAnsi="Times New Roman" w:cs="Times New Roman"/>
          <w:sz w:val="28"/>
          <w:szCs w:val="28"/>
        </w:rPr>
        <w:t>cd 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project.git</w:t>
      </w:r>
      <w:proofErr w:type="spellEnd"/>
    </w:p>
    <w:p w:rsidR="00094819" w:rsidRPr="00094819" w:rsidRDefault="00094819" w:rsidP="00094819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init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--bare</w:t>
      </w:r>
    </w:p>
    <w:p w:rsidR="00094819" w:rsidRPr="00094819" w:rsidRDefault="00094819" w:rsidP="0009481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Bare repo </w:t>
      </w:r>
      <w:proofErr w:type="spellStart"/>
      <w:r w:rsidRPr="00094819">
        <w:rPr>
          <w:sz w:val="28"/>
          <w:szCs w:val="28"/>
        </w:rPr>
        <w:t>được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như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trung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tâm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Style w:val="Strong"/>
          <w:sz w:val="28"/>
          <w:szCs w:val="28"/>
        </w:rPr>
        <w:t>push/pull code</w:t>
      </w:r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được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sửa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trực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tiếp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trong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đó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Server qua SSH</w:t>
      </w:r>
    </w:p>
    <w:p w:rsidR="00094819" w:rsidRPr="00094819" w:rsidRDefault="00094819" w:rsidP="00094819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sudo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adduser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094819" w:rsidRPr="00094819" w:rsidRDefault="00094819" w:rsidP="00094819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094819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</w:t>
      </w:r>
      <w:proofErr w:type="spellEnd"/>
    </w:p>
    <w:p w:rsidR="00094819" w:rsidRPr="00094819" w:rsidRDefault="00094819" w:rsidP="0009481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Developer </w:t>
      </w:r>
      <w:proofErr w:type="spellStart"/>
      <w:r w:rsidRPr="00094819">
        <w:rPr>
          <w:sz w:val="28"/>
          <w:szCs w:val="28"/>
        </w:rPr>
        <w:t>gửi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Style w:val="Strong"/>
          <w:sz w:val="28"/>
          <w:szCs w:val="28"/>
        </w:rPr>
        <w:t>public key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cho</w:t>
      </w:r>
      <w:proofErr w:type="spellEnd"/>
      <w:r w:rsidRPr="00094819">
        <w:rPr>
          <w:sz w:val="28"/>
          <w:szCs w:val="28"/>
        </w:rPr>
        <w:t xml:space="preserve"> admin.</w:t>
      </w:r>
    </w:p>
    <w:p w:rsidR="00094819" w:rsidRPr="00094819" w:rsidRDefault="00094819" w:rsidP="0009481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Admin </w:t>
      </w:r>
      <w:proofErr w:type="spellStart"/>
      <w:r w:rsidRPr="00094819">
        <w:rPr>
          <w:sz w:val="28"/>
          <w:szCs w:val="28"/>
        </w:rPr>
        <w:t>thêm</w:t>
      </w:r>
      <w:proofErr w:type="spellEnd"/>
      <w:r w:rsidRPr="00094819">
        <w:rPr>
          <w:sz w:val="28"/>
          <w:szCs w:val="28"/>
        </w:rPr>
        <w:t xml:space="preserve"> key </w:t>
      </w: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Style w:val="HTMLCode"/>
          <w:rFonts w:ascii="Times New Roman" w:hAnsi="Times New Roman" w:cs="Times New Roman"/>
          <w:sz w:val="28"/>
          <w:szCs w:val="28"/>
        </w:rPr>
        <w:t>/home/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/.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ssh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authorized_keys</w:t>
      </w:r>
      <w:proofErr w:type="spellEnd"/>
    </w:p>
    <w:p w:rsidR="00094819" w:rsidRPr="00094819" w:rsidRDefault="00094819" w:rsidP="00094819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3: Clone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clone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git@gitserver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:/opt/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project.git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rFonts w:ascii="Segoe UI Symbol" w:hAnsi="Segoe UI Symbol" w:cs="Segoe UI Symbol"/>
          <w:sz w:val="28"/>
          <w:szCs w:val="28"/>
        </w:rPr>
        <w:t>➡️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Ưu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điểm</w:t>
      </w:r>
      <w:proofErr w:type="spellEnd"/>
      <w:r w:rsidRPr="00094819">
        <w:rPr>
          <w:sz w:val="28"/>
          <w:szCs w:val="28"/>
        </w:rPr>
        <w:t xml:space="preserve">: </w:t>
      </w:r>
      <w:proofErr w:type="spellStart"/>
      <w:r w:rsidRPr="00094819">
        <w:rPr>
          <w:sz w:val="28"/>
          <w:szCs w:val="28"/>
        </w:rPr>
        <w:t>Bảo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mật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linh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hoạt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cần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phần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mềm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phụ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trợ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Daemon (qua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r w:rsidRPr="00094819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git://</w:t>
      </w:r>
      <w:r w:rsidRPr="00094819">
        <w:rPr>
          <w:rFonts w:ascii="Times New Roman" w:hAnsi="Times New Roman" w:cs="Times New Roman"/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Dành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việc</w:t>
      </w:r>
      <w:proofErr w:type="spellEnd"/>
      <w:r w:rsidRPr="00094819">
        <w:rPr>
          <w:sz w:val="28"/>
          <w:szCs w:val="28"/>
        </w:rPr>
        <w:t xml:space="preserve"> clone </w:t>
      </w:r>
      <w:proofErr w:type="spellStart"/>
      <w:r w:rsidRPr="00094819">
        <w:rPr>
          <w:sz w:val="28"/>
          <w:szCs w:val="28"/>
        </w:rPr>
        <w:t>nhanh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yêu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cầu</w:t>
      </w:r>
      <w:proofErr w:type="spellEnd"/>
      <w:r w:rsidRPr="00094819">
        <w:rPr>
          <w:sz w:val="28"/>
          <w:szCs w:val="28"/>
        </w:rPr>
        <w:t xml:space="preserve"> login.</w:t>
      </w:r>
    </w:p>
    <w:p w:rsidR="00094819" w:rsidRPr="00094819" w:rsidRDefault="00094819" w:rsidP="00094819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Cấu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daemon --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reuseaddr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--base-path=/opt/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 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094819" w:rsidRPr="00094819" w:rsidRDefault="00094819" w:rsidP="00094819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Port </w:t>
      </w:r>
      <w:proofErr w:type="spellStart"/>
      <w:r w:rsidRPr="00094819">
        <w:rPr>
          <w:sz w:val="28"/>
          <w:szCs w:val="28"/>
        </w:rPr>
        <w:t>mặc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định</w:t>
      </w:r>
      <w:proofErr w:type="spellEnd"/>
      <w:r w:rsidRPr="00094819">
        <w:rPr>
          <w:sz w:val="28"/>
          <w:szCs w:val="28"/>
        </w:rPr>
        <w:t xml:space="preserve">: </w:t>
      </w:r>
      <w:r w:rsidRPr="00094819">
        <w:rPr>
          <w:rStyle w:val="Strong"/>
          <w:sz w:val="28"/>
          <w:szCs w:val="28"/>
        </w:rPr>
        <w:t>9418</w:t>
      </w:r>
    </w:p>
    <w:p w:rsidR="00094819" w:rsidRPr="00094819" w:rsidRDefault="00094819" w:rsidP="00094819">
      <w:pPr>
        <w:pStyle w:val="NormalWeb"/>
        <w:numPr>
          <w:ilvl w:val="0"/>
          <w:numId w:val="13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Cần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bật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-daemon-export-ok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trong</w:t>
      </w:r>
      <w:proofErr w:type="spellEnd"/>
      <w:r w:rsidRPr="00094819">
        <w:rPr>
          <w:sz w:val="28"/>
          <w:szCs w:val="28"/>
        </w:rPr>
        <w:t xml:space="preserve"> repo: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094819">
        <w:rPr>
          <w:rStyle w:val="HTMLCode"/>
          <w:rFonts w:ascii="Times New Roman" w:hAnsi="Times New Roman" w:cs="Times New Roman"/>
          <w:sz w:val="28"/>
          <w:szCs w:val="28"/>
        </w:rPr>
        <w:t>touch 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project.git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-daemon-export-ok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rFonts w:ascii="Segoe UI Symbol" w:hAnsi="Segoe UI Symbol" w:cs="Segoe UI Symbol"/>
          <w:sz w:val="28"/>
          <w:szCs w:val="28"/>
        </w:rPr>
        <w:t>➡️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Ưu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điểm</w:t>
      </w:r>
      <w:proofErr w:type="spellEnd"/>
      <w:r w:rsidRPr="00094819">
        <w:rPr>
          <w:sz w:val="28"/>
          <w:szCs w:val="28"/>
        </w:rPr>
        <w:t xml:space="preserve">: </w:t>
      </w:r>
      <w:proofErr w:type="spellStart"/>
      <w:r w:rsidRPr="00094819">
        <w:rPr>
          <w:sz w:val="28"/>
          <w:szCs w:val="28"/>
        </w:rPr>
        <w:t>Nhanh</w:t>
      </w:r>
      <w:proofErr w:type="spellEnd"/>
      <w:r w:rsidRPr="00094819">
        <w:rPr>
          <w:sz w:val="28"/>
          <w:szCs w:val="28"/>
        </w:rPr>
        <w:t xml:space="preserve">. </w:t>
      </w:r>
      <w:proofErr w:type="spellStart"/>
      <w:r w:rsidRPr="00094819">
        <w:rPr>
          <w:sz w:val="28"/>
          <w:szCs w:val="28"/>
        </w:rPr>
        <w:t>Nhược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điểm</w:t>
      </w:r>
      <w:proofErr w:type="spellEnd"/>
      <w:r w:rsidRPr="00094819">
        <w:rPr>
          <w:sz w:val="28"/>
          <w:szCs w:val="28"/>
        </w:rPr>
        <w:t xml:space="preserve">: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bảo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mật</w:t>
      </w:r>
      <w:proofErr w:type="spellEnd"/>
      <w:r w:rsidRPr="00094819">
        <w:rPr>
          <w:sz w:val="28"/>
          <w:szCs w:val="28"/>
        </w:rPr>
        <w:t xml:space="preserve"> (</w:t>
      </w:r>
      <w:proofErr w:type="spellStart"/>
      <w:r w:rsidRPr="00094819">
        <w:rPr>
          <w:sz w:val="28"/>
          <w:szCs w:val="28"/>
        </w:rPr>
        <w:t>vì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xác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thực</w:t>
      </w:r>
      <w:proofErr w:type="spellEnd"/>
      <w:r w:rsidRPr="00094819">
        <w:rPr>
          <w:sz w:val="28"/>
          <w:szCs w:val="28"/>
        </w:rPr>
        <w:t>).</w:t>
      </w:r>
    </w:p>
    <w:p w:rsidR="00094819" w:rsidRPr="00094819" w:rsidRDefault="00094819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HTTP(S)</w:t>
      </w:r>
    </w:p>
    <w:p w:rsidR="00094819" w:rsidRPr="00094819" w:rsidRDefault="00094819" w:rsidP="00094819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Cài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Style w:val="HTMLCode"/>
          <w:rFonts w:ascii="Times New Roman" w:hAnsi="Times New Roman" w:cs="Times New Roman"/>
          <w:sz w:val="28"/>
          <w:szCs w:val="28"/>
        </w:rPr>
        <w:t>Apache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Style w:val="HTMLCode"/>
          <w:rFonts w:ascii="Times New Roman" w:hAnsi="Times New Roman" w:cs="Times New Roman"/>
          <w:sz w:val="28"/>
          <w:szCs w:val="28"/>
        </w:rPr>
        <w:t>Nginx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hỗ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trợ</w:t>
      </w:r>
      <w:proofErr w:type="spellEnd"/>
      <w:r w:rsidRPr="00094819">
        <w:rPr>
          <w:sz w:val="28"/>
          <w:szCs w:val="28"/>
        </w:rPr>
        <w:t xml:space="preserve"> Smart HTTP (</w:t>
      </w:r>
      <w:proofErr w:type="spellStart"/>
      <w:r w:rsidRPr="00094819">
        <w:rPr>
          <w:sz w:val="28"/>
          <w:szCs w:val="28"/>
        </w:rPr>
        <w:t>được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hỗ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trợ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chính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thức</w:t>
      </w:r>
      <w:proofErr w:type="spellEnd"/>
      <w:r w:rsidRPr="00094819">
        <w:rPr>
          <w:sz w:val="28"/>
          <w:szCs w:val="28"/>
        </w:rPr>
        <w:t>).</w:t>
      </w:r>
    </w:p>
    <w:p w:rsidR="00094819" w:rsidRPr="00094819" w:rsidRDefault="00094819" w:rsidP="00094819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Yêu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cầu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cài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đặt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CGI 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FastCGI</w:t>
      </w:r>
      <w:proofErr w:type="spellEnd"/>
    </w:p>
    <w:p w:rsidR="00094819" w:rsidRPr="00094819" w:rsidRDefault="00094819" w:rsidP="00094819">
      <w:pPr>
        <w:pStyle w:val="NormalWeb"/>
        <w:numPr>
          <w:ilvl w:val="1"/>
          <w:numId w:val="14"/>
        </w:numPr>
        <w:rPr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-http-backend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từ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-core</w:t>
      </w:r>
    </w:p>
    <w:p w:rsidR="00094819" w:rsidRPr="00094819" w:rsidRDefault="00094819" w:rsidP="00094819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Ví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dụ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cấu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 xml:space="preserve"> Apache: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ScriptAlias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 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usr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/lib/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-core/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-http-backend/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SetEnv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GIT_PROJECT_ROOT /opt/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SetEnv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GIT_HTTP_EXPORT_ALL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rFonts w:ascii="Segoe UI Symbol" w:hAnsi="Segoe UI Symbol" w:cs="Segoe UI Symbol"/>
          <w:sz w:val="28"/>
          <w:szCs w:val="28"/>
        </w:rPr>
        <w:t>➡️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Ưu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điểm</w:t>
      </w:r>
      <w:proofErr w:type="spellEnd"/>
      <w:r w:rsidRPr="00094819">
        <w:rPr>
          <w:sz w:val="28"/>
          <w:szCs w:val="28"/>
        </w:rPr>
        <w:t xml:space="preserve">: </w:t>
      </w:r>
      <w:proofErr w:type="spellStart"/>
      <w:r w:rsidRPr="00094819">
        <w:rPr>
          <w:sz w:val="28"/>
          <w:szCs w:val="28"/>
        </w:rPr>
        <w:t>Phù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hợp</w:t>
      </w:r>
      <w:proofErr w:type="spellEnd"/>
      <w:r w:rsidRPr="00094819">
        <w:rPr>
          <w:sz w:val="28"/>
          <w:szCs w:val="28"/>
        </w:rPr>
        <w:t xml:space="preserve"> web + </w:t>
      </w:r>
      <w:proofErr w:type="spellStart"/>
      <w:r w:rsidRPr="00094819">
        <w:rPr>
          <w:sz w:val="28"/>
          <w:szCs w:val="28"/>
        </w:rPr>
        <w:t>có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xác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thực</w:t>
      </w:r>
      <w:proofErr w:type="spellEnd"/>
      <w:r w:rsidRPr="00094819">
        <w:rPr>
          <w:sz w:val="28"/>
          <w:szCs w:val="28"/>
        </w:rPr>
        <w:t xml:space="preserve"> HTTP basic, LDAP, OAuth.</w:t>
      </w:r>
    </w:p>
    <w:p w:rsidR="00094819" w:rsidRPr="00094819" w:rsidRDefault="00094819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GitWeb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numPr>
          <w:ilvl w:val="0"/>
          <w:numId w:val="15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Giao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diện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đơn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giản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xem</w:t>
      </w:r>
      <w:proofErr w:type="spellEnd"/>
      <w:r w:rsidRPr="00094819">
        <w:rPr>
          <w:sz w:val="28"/>
          <w:szCs w:val="28"/>
        </w:rPr>
        <w:t xml:space="preserve"> commit, branch, diff…</w:t>
      </w:r>
    </w:p>
    <w:p w:rsidR="00094819" w:rsidRPr="00094819" w:rsidRDefault="00094819" w:rsidP="00094819">
      <w:pPr>
        <w:pStyle w:val="NormalWeb"/>
        <w:numPr>
          <w:ilvl w:val="0"/>
          <w:numId w:val="15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Cài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trên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Debian</w:t>
      </w:r>
      <w:proofErr w:type="spellEnd"/>
      <w:r w:rsidRPr="00094819">
        <w:rPr>
          <w:sz w:val="28"/>
          <w:szCs w:val="28"/>
        </w:rPr>
        <w:t>/Ubuntu: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sudo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gitweb</w:t>
      </w:r>
      <w:proofErr w:type="spellEnd"/>
    </w:p>
    <w:p w:rsidR="00094819" w:rsidRPr="00094819" w:rsidRDefault="00094819" w:rsidP="00094819">
      <w:pPr>
        <w:pStyle w:val="NormalWeb"/>
        <w:numPr>
          <w:ilvl w:val="0"/>
          <w:numId w:val="16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Cần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cấu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 xml:space="preserve"> Apache 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CGI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chạy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gitweb.cgi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094819" w:rsidRPr="00094819" w:rsidRDefault="00094819" w:rsidP="00094819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1: Shared SSH User (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numPr>
          <w:ilvl w:val="0"/>
          <w:numId w:val="17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Dễ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nhưng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khó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kiểm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soát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từng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2: SSH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094819" w:rsidRPr="00094819" w:rsidRDefault="00094819" w:rsidP="00094819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Mỗi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có</w:t>
      </w:r>
      <w:proofErr w:type="spellEnd"/>
      <w:r w:rsidRPr="00094819">
        <w:rPr>
          <w:sz w:val="28"/>
          <w:szCs w:val="28"/>
        </w:rPr>
        <w:t xml:space="preserve"> 1 user </w:t>
      </w:r>
      <w:proofErr w:type="spellStart"/>
      <w:r w:rsidRPr="00094819">
        <w:rPr>
          <w:sz w:val="28"/>
          <w:szCs w:val="28"/>
        </w:rPr>
        <w:t>riêng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-shell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làm</w:t>
      </w:r>
      <w:proofErr w:type="spellEnd"/>
      <w:r w:rsidRPr="00094819">
        <w:rPr>
          <w:sz w:val="28"/>
          <w:szCs w:val="28"/>
        </w:rPr>
        <w:t xml:space="preserve"> shell </w:t>
      </w:r>
      <w:proofErr w:type="spellStart"/>
      <w:r w:rsidRPr="00094819">
        <w:rPr>
          <w:sz w:val="28"/>
          <w:szCs w:val="28"/>
        </w:rPr>
        <w:t>mặc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định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chsh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 xml:space="preserve"> -s $(which </w:t>
      </w:r>
      <w:proofErr w:type="spellStart"/>
      <w:r w:rsidRPr="00094819">
        <w:rPr>
          <w:rStyle w:val="HTMLCode"/>
          <w:rFonts w:ascii="Times New Roman" w:hAnsi="Times New Roman" w:cs="Times New Roman"/>
          <w:sz w:val="28"/>
          <w:szCs w:val="28"/>
        </w:rPr>
        <w:t>git</w:t>
      </w:r>
      <w:proofErr w:type="spellEnd"/>
      <w:r w:rsidRPr="00094819">
        <w:rPr>
          <w:rStyle w:val="HTMLCode"/>
          <w:rFonts w:ascii="Times New Roman" w:hAnsi="Times New Roman" w:cs="Times New Roman"/>
          <w:sz w:val="28"/>
          <w:szCs w:val="28"/>
        </w:rPr>
        <w:t>-shell) username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→ </w:t>
      </w:r>
      <w:proofErr w:type="spellStart"/>
      <w:r w:rsidRPr="00094819">
        <w:rPr>
          <w:sz w:val="28"/>
          <w:szCs w:val="28"/>
        </w:rPr>
        <w:t>Chặn</w:t>
      </w:r>
      <w:proofErr w:type="spellEnd"/>
      <w:r w:rsidRPr="00094819">
        <w:rPr>
          <w:sz w:val="28"/>
          <w:szCs w:val="28"/>
        </w:rPr>
        <w:t xml:space="preserve"> user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truy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cập</w:t>
      </w:r>
      <w:proofErr w:type="spellEnd"/>
      <w:r w:rsidRPr="00094819">
        <w:rPr>
          <w:sz w:val="28"/>
          <w:szCs w:val="28"/>
        </w:rPr>
        <w:t xml:space="preserve"> shell </w:t>
      </w:r>
      <w:proofErr w:type="spellStart"/>
      <w:r w:rsidRPr="00094819">
        <w:rPr>
          <w:sz w:val="28"/>
          <w:szCs w:val="28"/>
        </w:rPr>
        <w:t>bình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thường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Gitolite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Gitosis</w:t>
      </w:r>
      <w:proofErr w:type="spellEnd"/>
    </w:p>
    <w:p w:rsidR="00094819" w:rsidRPr="00094819" w:rsidRDefault="00094819" w:rsidP="00094819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Hệ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thống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quản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lý</w:t>
      </w:r>
      <w:proofErr w:type="spellEnd"/>
      <w:r w:rsidRPr="00094819">
        <w:rPr>
          <w:sz w:val="28"/>
          <w:szCs w:val="28"/>
        </w:rPr>
        <w:t xml:space="preserve"> user, </w:t>
      </w:r>
      <w:proofErr w:type="spellStart"/>
      <w:r w:rsidRPr="00094819">
        <w:rPr>
          <w:sz w:val="28"/>
          <w:szCs w:val="28"/>
        </w:rPr>
        <w:t>quyền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truy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cập</w:t>
      </w:r>
      <w:proofErr w:type="spellEnd"/>
      <w:r w:rsidRPr="00094819">
        <w:rPr>
          <w:sz w:val="28"/>
          <w:szCs w:val="28"/>
        </w:rPr>
        <w:t xml:space="preserve"> (read/write), branch, tag </w:t>
      </w:r>
      <w:proofErr w:type="spellStart"/>
      <w:r w:rsidRPr="00094819">
        <w:rPr>
          <w:sz w:val="28"/>
          <w:szCs w:val="28"/>
        </w:rPr>
        <w:t>dễ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dàng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hơn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t xml:space="preserve">7. So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041"/>
        <w:gridCol w:w="1690"/>
        <w:gridCol w:w="2632"/>
        <w:gridCol w:w="1299"/>
      </w:tblGrid>
      <w:tr w:rsidR="00094819" w:rsidRPr="00094819" w:rsidTr="000948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Giao</w:t>
            </w:r>
            <w:proofErr w:type="spellEnd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Bảo</w:t>
            </w:r>
            <w:proofErr w:type="spellEnd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Yêu</w:t>
            </w:r>
            <w:proofErr w:type="spellEnd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Dễ</w:t>
            </w:r>
            <w:proofErr w:type="spellEnd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Tốc</w:t>
            </w:r>
            <w:proofErr w:type="spellEnd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</w:p>
        </w:tc>
      </w:tr>
      <w:tr w:rsidR="00094819" w:rsidRPr="00094819" w:rsidTr="00094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</w:tr>
      <w:tr w:rsidR="00094819" w:rsidRPr="00094819" w:rsidTr="00094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Daemon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094819" w:rsidRPr="00094819" w:rsidTr="00094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094819" w:rsidRPr="00094819" w:rsidTr="00094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HTTPS + OAuth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819">
              <w:rPr>
                <w:rFonts w:ascii="Segoe UI Symbol" w:hAnsi="Segoe UI Symbol" w:cs="Segoe UI Symbol"/>
                <w:sz w:val="28"/>
                <w:szCs w:val="28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4819" w:rsidRPr="00094819" w:rsidRDefault="00094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481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</w:tbl>
    <w:p w:rsidR="00094819" w:rsidRPr="00094819" w:rsidRDefault="00094819" w:rsidP="00094819">
      <w:pPr>
        <w:rPr>
          <w:rFonts w:ascii="Times New Roman" w:hAnsi="Times New Roman" w:cs="Times New Roman"/>
          <w:sz w:val="28"/>
          <w:szCs w:val="28"/>
        </w:rPr>
      </w:pPr>
      <w:r w:rsidRPr="00094819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094819" w:rsidRPr="00094819" w:rsidRDefault="00094819" w:rsidP="00094819">
      <w:pPr>
        <w:pStyle w:val="Heading3"/>
        <w:rPr>
          <w:rFonts w:ascii="Times New Roman" w:hAnsi="Times New Roman" w:cs="Times New Roman"/>
          <w:sz w:val="28"/>
          <w:szCs w:val="28"/>
        </w:rPr>
      </w:pPr>
      <w:proofErr w:type="spellStart"/>
      <w:r w:rsidRPr="00094819">
        <w:rPr>
          <w:rFonts w:ascii="Times New Roman" w:hAnsi="Times New Roman" w:cs="Times New Roman"/>
          <w:sz w:val="28"/>
          <w:szCs w:val="28"/>
        </w:rPr>
        <w:lastRenderedPageBreak/>
        <w:t>Tổng</w:t>
      </w:r>
      <w:proofErr w:type="spellEnd"/>
      <w:r w:rsidRPr="00094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819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:rsidR="00094819" w:rsidRPr="00094819" w:rsidRDefault="00094819" w:rsidP="00094819">
      <w:pPr>
        <w:pStyle w:val="NormalWeb"/>
        <w:numPr>
          <w:ilvl w:val="0"/>
          <w:numId w:val="20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Bạn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có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tự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triển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khai</w:t>
      </w:r>
      <w:proofErr w:type="spellEnd"/>
      <w:r w:rsidRPr="00094819">
        <w:rPr>
          <w:rStyle w:val="Strong"/>
          <w:sz w:val="28"/>
          <w:szCs w:val="28"/>
        </w:rPr>
        <w:t xml:space="preserve"> </w:t>
      </w:r>
      <w:proofErr w:type="spellStart"/>
      <w:r w:rsidRPr="00094819">
        <w:rPr>
          <w:rStyle w:val="Strong"/>
          <w:sz w:val="28"/>
          <w:szCs w:val="28"/>
        </w:rPr>
        <w:t>Git</w:t>
      </w:r>
      <w:proofErr w:type="spellEnd"/>
      <w:r w:rsidRPr="00094819">
        <w:rPr>
          <w:rStyle w:val="Strong"/>
          <w:sz w:val="28"/>
          <w:szCs w:val="28"/>
        </w:rPr>
        <w:t xml:space="preserve"> Server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nếu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muốn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dịch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vụ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bên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thứ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ba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numPr>
          <w:ilvl w:val="0"/>
          <w:numId w:val="20"/>
        </w:numPr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Có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nhiều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giao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thức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phù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hợp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với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từng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cầu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094819">
        <w:rPr>
          <w:rStyle w:val="Strong"/>
          <w:sz w:val="28"/>
          <w:szCs w:val="28"/>
        </w:rPr>
        <w:t>SSH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nội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bộ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bảo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mật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094819">
        <w:rPr>
          <w:rStyle w:val="Strong"/>
          <w:sz w:val="28"/>
          <w:szCs w:val="28"/>
        </w:rPr>
        <w:t>HTTP(S)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tổ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chức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lớn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tích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hợp</w:t>
      </w:r>
      <w:proofErr w:type="spellEnd"/>
      <w:r w:rsidRPr="00094819">
        <w:rPr>
          <w:sz w:val="28"/>
          <w:szCs w:val="28"/>
        </w:rPr>
        <w:t xml:space="preserve"> web.</w:t>
      </w:r>
    </w:p>
    <w:p w:rsidR="00A04063" w:rsidRDefault="00094819" w:rsidP="00094819">
      <w:pPr>
        <w:pStyle w:val="NormalWeb"/>
        <w:numPr>
          <w:ilvl w:val="1"/>
          <w:numId w:val="20"/>
        </w:numPr>
        <w:rPr>
          <w:sz w:val="28"/>
          <w:szCs w:val="28"/>
        </w:rPr>
      </w:pPr>
      <w:proofErr w:type="spellStart"/>
      <w:r w:rsidRPr="00094819">
        <w:rPr>
          <w:rStyle w:val="Strong"/>
          <w:sz w:val="28"/>
          <w:szCs w:val="28"/>
        </w:rPr>
        <w:t>Git</w:t>
      </w:r>
      <w:proofErr w:type="spellEnd"/>
      <w:r w:rsidRPr="00094819">
        <w:rPr>
          <w:rStyle w:val="Strong"/>
          <w:sz w:val="28"/>
          <w:szCs w:val="28"/>
        </w:rPr>
        <w:t xml:space="preserve"> Daemon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tốc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độ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không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bảo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mật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Chương</w:t>
      </w:r>
      <w:proofErr w:type="spellEnd"/>
      <w:r w:rsidRPr="00094819">
        <w:rPr>
          <w:sz w:val="28"/>
          <w:szCs w:val="28"/>
        </w:rPr>
        <w:t xml:space="preserve"> 5: </w:t>
      </w: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phân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tán</w:t>
      </w:r>
      <w:proofErr w:type="spellEnd"/>
      <w:r w:rsidRPr="00094819">
        <w:rPr>
          <w:sz w:val="28"/>
          <w:szCs w:val="28"/>
        </w:rPr>
        <w:t xml:space="preserve"> (Distributed </w:t>
      </w: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một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hệ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thống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quản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lý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mã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nguồn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phân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tán</w:t>
      </w:r>
      <w:proofErr w:type="spellEnd"/>
      <w:r w:rsidRPr="00094819">
        <w:rPr>
          <w:sz w:val="28"/>
          <w:szCs w:val="28"/>
        </w:rPr>
        <w:t xml:space="preserve"> (Distributed Version Control System – DVCS), </w:t>
      </w:r>
      <w:proofErr w:type="spellStart"/>
      <w:r w:rsidRPr="00094819">
        <w:rPr>
          <w:sz w:val="28"/>
          <w:szCs w:val="28"/>
        </w:rPr>
        <w:t>nghĩa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mỗi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lập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trình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viên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có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một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sao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đầy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đủ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của</w:t>
      </w:r>
      <w:proofErr w:type="spellEnd"/>
      <w:r w:rsidRPr="00094819">
        <w:rPr>
          <w:sz w:val="28"/>
          <w:szCs w:val="28"/>
        </w:rPr>
        <w:t xml:space="preserve"> repository – </w:t>
      </w:r>
      <w:proofErr w:type="spellStart"/>
      <w:r w:rsidRPr="00094819">
        <w:rPr>
          <w:sz w:val="28"/>
          <w:szCs w:val="28"/>
        </w:rPr>
        <w:t>bao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gồm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tất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cả</w:t>
      </w:r>
      <w:proofErr w:type="spellEnd"/>
      <w:r w:rsidRPr="00094819">
        <w:rPr>
          <w:sz w:val="28"/>
          <w:szCs w:val="28"/>
        </w:rPr>
        <w:t xml:space="preserve"> commit, </w:t>
      </w:r>
      <w:proofErr w:type="spellStart"/>
      <w:r w:rsidRPr="00094819">
        <w:rPr>
          <w:sz w:val="28"/>
          <w:szCs w:val="28"/>
        </w:rPr>
        <w:t>nhánh</w:t>
      </w:r>
      <w:proofErr w:type="spellEnd"/>
      <w:r w:rsidRPr="00094819">
        <w:rPr>
          <w:sz w:val="28"/>
          <w:szCs w:val="28"/>
        </w:rPr>
        <w:t>, tag, v.v.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1. </w:t>
      </w:r>
      <w:proofErr w:type="spellStart"/>
      <w:r w:rsidRPr="00094819">
        <w:rPr>
          <w:sz w:val="28"/>
          <w:szCs w:val="28"/>
        </w:rPr>
        <w:t>Các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mô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làm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việc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phân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tán</w:t>
      </w:r>
      <w:proofErr w:type="spellEnd"/>
      <w:r w:rsidRPr="00094819">
        <w:rPr>
          <w:sz w:val="28"/>
          <w:szCs w:val="28"/>
        </w:rPr>
        <w:t xml:space="preserve"> (Distributed Workflows)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a. Centralized Workflow (</w:t>
      </w:r>
      <w:proofErr w:type="spellStart"/>
      <w:r w:rsidRPr="00094819">
        <w:rPr>
          <w:sz w:val="28"/>
          <w:szCs w:val="28"/>
        </w:rPr>
        <w:t>Kiểu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tập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trung</w:t>
      </w:r>
      <w:proofErr w:type="spellEnd"/>
      <w:r w:rsidRPr="00094819">
        <w:rPr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Mọi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cùng</w:t>
      </w:r>
      <w:proofErr w:type="spellEnd"/>
      <w:r w:rsidRPr="00094819">
        <w:rPr>
          <w:sz w:val="28"/>
          <w:szCs w:val="28"/>
        </w:rPr>
        <w:t xml:space="preserve"> push/pull </w:t>
      </w:r>
      <w:proofErr w:type="spellStart"/>
      <w:r w:rsidRPr="00094819">
        <w:rPr>
          <w:sz w:val="28"/>
          <w:szCs w:val="28"/>
        </w:rPr>
        <w:t>lên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một</w:t>
      </w:r>
      <w:proofErr w:type="spellEnd"/>
      <w:r w:rsidRPr="00094819">
        <w:rPr>
          <w:sz w:val="28"/>
          <w:szCs w:val="28"/>
        </w:rPr>
        <w:t xml:space="preserve"> repository </w:t>
      </w:r>
      <w:proofErr w:type="spellStart"/>
      <w:r w:rsidRPr="00094819">
        <w:rPr>
          <w:sz w:val="28"/>
          <w:szCs w:val="28"/>
        </w:rPr>
        <w:t>trung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tâm</w:t>
      </w:r>
      <w:proofErr w:type="spellEnd"/>
      <w:r w:rsidRPr="00094819">
        <w:rPr>
          <w:sz w:val="28"/>
          <w:szCs w:val="28"/>
        </w:rPr>
        <w:t xml:space="preserve"> (</w:t>
      </w:r>
      <w:proofErr w:type="spellStart"/>
      <w:r w:rsidRPr="00094819">
        <w:rPr>
          <w:sz w:val="28"/>
          <w:szCs w:val="28"/>
        </w:rPr>
        <w:t>giống</w:t>
      </w:r>
      <w:proofErr w:type="spellEnd"/>
      <w:r w:rsidRPr="00094819">
        <w:rPr>
          <w:sz w:val="28"/>
          <w:szCs w:val="28"/>
        </w:rPr>
        <w:t xml:space="preserve"> SVN).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Thường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khi</w:t>
      </w:r>
      <w:proofErr w:type="spellEnd"/>
      <w:r w:rsidRPr="00094819">
        <w:rPr>
          <w:sz w:val="28"/>
          <w:szCs w:val="28"/>
        </w:rPr>
        <w:t xml:space="preserve"> tea</w:t>
      </w:r>
      <w:r>
        <w:rPr>
          <w:sz w:val="28"/>
          <w:szCs w:val="28"/>
        </w:rPr>
        <w:t xml:space="preserve">m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SVN sang.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bash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clone </w:t>
      </w:r>
      <w:proofErr w:type="spellStart"/>
      <w:r w:rsidRPr="00094819">
        <w:rPr>
          <w:sz w:val="28"/>
          <w:szCs w:val="28"/>
        </w:rPr>
        <w:t>git@</w:t>
      </w:r>
      <w:proofErr w:type="gramStart"/>
      <w:r w:rsidRPr="00094819">
        <w:rPr>
          <w:sz w:val="28"/>
          <w:szCs w:val="28"/>
        </w:rPr>
        <w:t>server:project.git</w:t>
      </w:r>
      <w:proofErr w:type="spellEnd"/>
      <w:proofErr w:type="gram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commit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push origin main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b. Feature Branch Workflow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Mỗi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tính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năng</w:t>
      </w:r>
      <w:proofErr w:type="spellEnd"/>
      <w:r w:rsidRPr="00094819">
        <w:rPr>
          <w:sz w:val="28"/>
          <w:szCs w:val="28"/>
        </w:rPr>
        <w:t xml:space="preserve"> (feature) </w:t>
      </w:r>
      <w:proofErr w:type="spellStart"/>
      <w:r w:rsidRPr="00094819">
        <w:rPr>
          <w:sz w:val="28"/>
          <w:szCs w:val="28"/>
        </w:rPr>
        <w:t>có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một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nhánh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riêng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lastRenderedPageBreak/>
        <w:t xml:space="preserve">Merge </w:t>
      </w: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main qua Pull Request (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Merge Request).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Hỗ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trợ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kiểm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tra</w:t>
      </w:r>
      <w:proofErr w:type="spellEnd"/>
      <w:r w:rsidRPr="00094819">
        <w:rPr>
          <w:sz w:val="28"/>
          <w:szCs w:val="28"/>
        </w:rPr>
        <w:t xml:space="preserve"> code, CI/CD, rollback </w:t>
      </w:r>
      <w:proofErr w:type="spellStart"/>
      <w:r w:rsidRPr="00094819">
        <w:rPr>
          <w:sz w:val="28"/>
          <w:szCs w:val="28"/>
        </w:rPr>
        <w:t>dễ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hơn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Quy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trình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bash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checkout -b new-feature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push origin new-feature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c. </w:t>
      </w:r>
      <w:proofErr w:type="spellStart"/>
      <w:r w:rsidRPr="00094819">
        <w:rPr>
          <w:sz w:val="28"/>
          <w:szCs w:val="28"/>
        </w:rPr>
        <w:t>Gitflow</w:t>
      </w:r>
      <w:proofErr w:type="spellEnd"/>
      <w:r w:rsidRPr="00094819">
        <w:rPr>
          <w:sz w:val="28"/>
          <w:szCs w:val="28"/>
        </w:rPr>
        <w:t xml:space="preserve"> Workflow (</w:t>
      </w:r>
      <w:proofErr w:type="spellStart"/>
      <w:r w:rsidRPr="00094819">
        <w:rPr>
          <w:sz w:val="28"/>
          <w:szCs w:val="28"/>
        </w:rPr>
        <w:t>mô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chuyên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nghiệp</w:t>
      </w:r>
      <w:proofErr w:type="spellEnd"/>
      <w:r w:rsidRPr="00094819">
        <w:rPr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nhánh</w:t>
      </w:r>
      <w:proofErr w:type="spellEnd"/>
      <w:r w:rsidRPr="00094819">
        <w:rPr>
          <w:sz w:val="28"/>
          <w:szCs w:val="28"/>
        </w:rPr>
        <w:t>: main, develop, feature/*, release/*, hotfix/*.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Rất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phổ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biến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trong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các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dự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án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lớn</w:t>
      </w:r>
      <w:proofErr w:type="spellEnd"/>
      <w:r w:rsidRPr="00094819">
        <w:rPr>
          <w:sz w:val="28"/>
          <w:szCs w:val="28"/>
        </w:rPr>
        <w:t xml:space="preserve"> (Jira, CI/CD).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rust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main -&gt; production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develop -&gt; development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feature/* -&gt; </w:t>
      </w:r>
      <w:proofErr w:type="spellStart"/>
      <w:r w:rsidRPr="00094819">
        <w:rPr>
          <w:sz w:val="28"/>
          <w:szCs w:val="28"/>
        </w:rPr>
        <w:t>tính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năng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mới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release/* -&gt; </w:t>
      </w:r>
      <w:proofErr w:type="spellStart"/>
      <w:r w:rsidRPr="00094819">
        <w:rPr>
          <w:sz w:val="28"/>
          <w:szCs w:val="28"/>
        </w:rPr>
        <w:t>chuẩn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bị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phát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hành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lastRenderedPageBreak/>
        <w:t xml:space="preserve">hotfix/* -&gt; </w:t>
      </w:r>
      <w:proofErr w:type="spellStart"/>
      <w:r w:rsidRPr="00094819">
        <w:rPr>
          <w:sz w:val="28"/>
          <w:szCs w:val="28"/>
        </w:rPr>
        <w:t>sửa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lỗi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gấp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d. Forking Workflow (</w:t>
      </w:r>
      <w:proofErr w:type="spellStart"/>
      <w:r w:rsidRPr="00094819">
        <w:rPr>
          <w:sz w:val="28"/>
          <w:szCs w:val="28"/>
        </w:rPr>
        <w:t>mô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 xml:space="preserve"> GitHub)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Mỗi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 xml:space="preserve"> fork repo </w:t>
      </w:r>
      <w:proofErr w:type="spellStart"/>
      <w:r w:rsidRPr="00094819">
        <w:rPr>
          <w:sz w:val="28"/>
          <w:szCs w:val="28"/>
        </w:rPr>
        <w:t>chính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về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tài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khoản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riêng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Push </w:t>
      </w: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repo </w:t>
      </w:r>
      <w:proofErr w:type="spellStart"/>
      <w:r w:rsidRPr="00094819">
        <w:rPr>
          <w:sz w:val="28"/>
          <w:szCs w:val="28"/>
        </w:rPr>
        <w:t>riêng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Pull Request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merge </w:t>
      </w: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repo </w:t>
      </w:r>
      <w:proofErr w:type="spellStart"/>
      <w:r w:rsidRPr="00094819">
        <w:rPr>
          <w:sz w:val="28"/>
          <w:szCs w:val="28"/>
        </w:rPr>
        <w:t>chính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Mô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hình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phù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hợp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cộng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đồng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mã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nguồn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mở</w:t>
      </w:r>
      <w:proofErr w:type="spellEnd"/>
      <w:r w:rsidRPr="00094819">
        <w:rPr>
          <w:sz w:val="28"/>
          <w:szCs w:val="28"/>
        </w:rPr>
        <w:t xml:space="preserve"> (Open Source).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2. Remote Repository (Kho </w:t>
      </w:r>
      <w:proofErr w:type="spellStart"/>
      <w:r w:rsidRPr="00094819">
        <w:rPr>
          <w:sz w:val="28"/>
          <w:szCs w:val="28"/>
        </w:rPr>
        <w:t>từ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xa</w:t>
      </w:r>
      <w:proofErr w:type="spellEnd"/>
      <w:r w:rsidRPr="00094819">
        <w:rPr>
          <w:sz w:val="28"/>
          <w:szCs w:val="28"/>
        </w:rPr>
        <w:t>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Mỗi</w:t>
      </w:r>
      <w:proofErr w:type="spellEnd"/>
      <w:r w:rsidRPr="00094819">
        <w:rPr>
          <w:sz w:val="28"/>
          <w:szCs w:val="28"/>
        </w:rPr>
        <w:t xml:space="preserve"> remote </w:t>
      </w:r>
      <w:proofErr w:type="spellStart"/>
      <w:r w:rsidRPr="00094819">
        <w:rPr>
          <w:sz w:val="28"/>
          <w:szCs w:val="28"/>
        </w:rPr>
        <w:t>là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một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sao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của</w:t>
      </w:r>
      <w:proofErr w:type="spellEnd"/>
      <w:r w:rsidRPr="00094819">
        <w:rPr>
          <w:sz w:val="28"/>
          <w:szCs w:val="28"/>
        </w:rPr>
        <w:t xml:space="preserve"> repo ở </w:t>
      </w:r>
      <w:proofErr w:type="spellStart"/>
      <w:r w:rsidRPr="00094819">
        <w:rPr>
          <w:sz w:val="28"/>
          <w:szCs w:val="28"/>
        </w:rPr>
        <w:t>đâu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đó</w:t>
      </w:r>
      <w:proofErr w:type="spellEnd"/>
      <w:r w:rsidRPr="00094819">
        <w:rPr>
          <w:sz w:val="28"/>
          <w:szCs w:val="28"/>
        </w:rPr>
        <w:t xml:space="preserve"> (GitHub, </w:t>
      </w:r>
      <w:proofErr w:type="spellStart"/>
      <w:r w:rsidRPr="00094819">
        <w:rPr>
          <w:sz w:val="28"/>
          <w:szCs w:val="28"/>
        </w:rPr>
        <w:t>GitLab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máy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chủ</w:t>
      </w:r>
      <w:proofErr w:type="spellEnd"/>
      <w:r w:rsidRPr="00094819">
        <w:rPr>
          <w:sz w:val="28"/>
          <w:szCs w:val="28"/>
        </w:rPr>
        <w:t>).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Mặc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định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tên</w:t>
      </w:r>
      <w:proofErr w:type="spellEnd"/>
      <w:r w:rsidRPr="00094819">
        <w:rPr>
          <w:sz w:val="28"/>
          <w:szCs w:val="28"/>
        </w:rPr>
        <w:t xml:space="preserve"> remote </w:t>
      </w:r>
      <w:proofErr w:type="spellStart"/>
      <w:r w:rsidRPr="00094819">
        <w:rPr>
          <w:sz w:val="28"/>
          <w:szCs w:val="28"/>
        </w:rPr>
        <w:t>là</w:t>
      </w:r>
      <w:proofErr w:type="spellEnd"/>
      <w:r w:rsidRPr="00094819">
        <w:rPr>
          <w:sz w:val="28"/>
          <w:szCs w:val="28"/>
        </w:rPr>
        <w:t xml:space="preserve"> origin.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bash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remote add </w:t>
      </w:r>
      <w:proofErr w:type="spellStart"/>
      <w:r w:rsidRPr="00094819">
        <w:rPr>
          <w:sz w:val="28"/>
          <w:szCs w:val="28"/>
        </w:rPr>
        <w:t>myfriend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proofErr w:type="gramStart"/>
      <w:r w:rsidRPr="00094819">
        <w:rPr>
          <w:sz w:val="28"/>
          <w:szCs w:val="28"/>
        </w:rPr>
        <w:t>git@github.com:friend</w:t>
      </w:r>
      <w:proofErr w:type="spellEnd"/>
      <w:r w:rsidRPr="00094819">
        <w:rPr>
          <w:sz w:val="28"/>
          <w:szCs w:val="28"/>
        </w:rPr>
        <w:t>/</w:t>
      </w:r>
      <w:proofErr w:type="spellStart"/>
      <w:r w:rsidRPr="00094819">
        <w:rPr>
          <w:sz w:val="28"/>
          <w:szCs w:val="28"/>
        </w:rPr>
        <w:t>project.git</w:t>
      </w:r>
      <w:proofErr w:type="spellEnd"/>
      <w:proofErr w:type="gram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fetch </w:t>
      </w:r>
      <w:proofErr w:type="spellStart"/>
      <w:r w:rsidRPr="00094819">
        <w:rPr>
          <w:sz w:val="28"/>
          <w:szCs w:val="28"/>
        </w:rPr>
        <w:t>myfriend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checkout -b review-branch </w:t>
      </w:r>
      <w:proofErr w:type="spellStart"/>
      <w:r w:rsidRPr="00094819">
        <w:rPr>
          <w:sz w:val="28"/>
          <w:szCs w:val="28"/>
        </w:rPr>
        <w:t>myfriend</w:t>
      </w:r>
      <w:proofErr w:type="spellEnd"/>
      <w:r w:rsidRPr="00094819">
        <w:rPr>
          <w:sz w:val="28"/>
          <w:szCs w:val="28"/>
        </w:rPr>
        <w:t>/feature-</w:t>
      </w:r>
      <w:proofErr w:type="spellStart"/>
      <w:r w:rsidRPr="00094819">
        <w:rPr>
          <w:sz w:val="28"/>
          <w:szCs w:val="28"/>
        </w:rPr>
        <w:t>abc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3. Theo </w:t>
      </w:r>
      <w:proofErr w:type="spellStart"/>
      <w:r w:rsidRPr="00094819">
        <w:rPr>
          <w:sz w:val="28"/>
          <w:szCs w:val="28"/>
        </w:rPr>
        <w:t>dõi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đóng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góp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dự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án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khác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remote add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kết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nối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với</w:t>
      </w:r>
      <w:proofErr w:type="spellEnd"/>
      <w:r w:rsidRPr="00094819">
        <w:rPr>
          <w:sz w:val="28"/>
          <w:szCs w:val="28"/>
        </w:rPr>
        <w:t xml:space="preserve"> repo </w:t>
      </w:r>
      <w:proofErr w:type="spellStart"/>
      <w:r w:rsidRPr="00094819">
        <w:rPr>
          <w:sz w:val="28"/>
          <w:szCs w:val="28"/>
        </w:rPr>
        <w:t>của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khác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lastRenderedPageBreak/>
        <w:t>Dùng</w:t>
      </w:r>
      <w:proofErr w:type="spellEnd"/>
      <w:r w:rsidRPr="00094819">
        <w:rPr>
          <w:sz w:val="28"/>
          <w:szCs w:val="28"/>
        </w:rPr>
        <w:t xml:space="preserve"> fetch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lấy</w:t>
      </w:r>
      <w:proofErr w:type="spellEnd"/>
      <w:r w:rsidRPr="00094819">
        <w:rPr>
          <w:sz w:val="28"/>
          <w:szCs w:val="28"/>
        </w:rPr>
        <w:t xml:space="preserve"> branch, </w:t>
      </w:r>
      <w:proofErr w:type="spellStart"/>
      <w:r w:rsidRPr="00094819">
        <w:rPr>
          <w:sz w:val="28"/>
          <w:szCs w:val="28"/>
        </w:rPr>
        <w:t>sau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đó</w:t>
      </w:r>
      <w:proofErr w:type="spellEnd"/>
      <w:r w:rsidRPr="00094819">
        <w:rPr>
          <w:sz w:val="28"/>
          <w:szCs w:val="28"/>
        </w:rPr>
        <w:t xml:space="preserve"> merge 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rebase </w:t>
      </w:r>
      <w:proofErr w:type="spellStart"/>
      <w:r w:rsidRPr="00094819">
        <w:rPr>
          <w:sz w:val="28"/>
          <w:szCs w:val="28"/>
        </w:rPr>
        <w:t>về</w:t>
      </w:r>
      <w:proofErr w:type="spellEnd"/>
      <w:r w:rsidRPr="00094819">
        <w:rPr>
          <w:sz w:val="28"/>
          <w:szCs w:val="28"/>
        </w:rPr>
        <w:t xml:space="preserve"> repo </w:t>
      </w:r>
      <w:proofErr w:type="spellStart"/>
      <w:r w:rsidRPr="00094819">
        <w:rPr>
          <w:sz w:val="28"/>
          <w:szCs w:val="28"/>
        </w:rPr>
        <w:t>của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bạn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4. </w:t>
      </w:r>
      <w:proofErr w:type="spellStart"/>
      <w:r w:rsidRPr="00094819">
        <w:rPr>
          <w:sz w:val="28"/>
          <w:szCs w:val="28"/>
        </w:rPr>
        <w:t>Làm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việc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với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nhiều</w:t>
      </w:r>
      <w:proofErr w:type="spellEnd"/>
      <w:r w:rsidRPr="00094819">
        <w:rPr>
          <w:sz w:val="28"/>
          <w:szCs w:val="28"/>
        </w:rPr>
        <w:t xml:space="preserve"> remote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Ví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dụ</w:t>
      </w:r>
      <w:proofErr w:type="spellEnd"/>
      <w:r w:rsidRPr="00094819">
        <w:rPr>
          <w:sz w:val="28"/>
          <w:szCs w:val="28"/>
        </w:rPr>
        <w:t xml:space="preserve">: </w:t>
      </w:r>
      <w:proofErr w:type="spellStart"/>
      <w:r w:rsidRPr="00094819">
        <w:rPr>
          <w:sz w:val="28"/>
          <w:szCs w:val="28"/>
        </w:rPr>
        <w:t>bạn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làm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việc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trên</w:t>
      </w:r>
      <w:proofErr w:type="spellEnd"/>
      <w:r w:rsidRPr="00094819">
        <w:rPr>
          <w:sz w:val="28"/>
          <w:szCs w:val="28"/>
        </w:rPr>
        <w:t xml:space="preserve"> origin, </w:t>
      </w:r>
      <w:proofErr w:type="spellStart"/>
      <w:r w:rsidRPr="00094819">
        <w:rPr>
          <w:sz w:val="28"/>
          <w:szCs w:val="28"/>
        </w:rPr>
        <w:t>nhưng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muốn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lấy</w:t>
      </w:r>
      <w:proofErr w:type="spellEnd"/>
      <w:r w:rsidRPr="00094819">
        <w:rPr>
          <w:sz w:val="28"/>
          <w:szCs w:val="28"/>
        </w:rPr>
        <w:t xml:space="preserve"> code </w:t>
      </w:r>
      <w:proofErr w:type="spellStart"/>
      <w:r w:rsidRPr="00094819">
        <w:rPr>
          <w:sz w:val="28"/>
          <w:szCs w:val="28"/>
        </w:rPr>
        <w:t>từ</w:t>
      </w:r>
      <w:proofErr w:type="spellEnd"/>
      <w:r w:rsidRPr="00094819">
        <w:rPr>
          <w:sz w:val="28"/>
          <w:szCs w:val="28"/>
        </w:rPr>
        <w:t xml:space="preserve"> upstream.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bash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remote add upstream </w:t>
      </w:r>
      <w:proofErr w:type="spellStart"/>
      <w:proofErr w:type="gramStart"/>
      <w:r w:rsidRPr="00094819">
        <w:rPr>
          <w:sz w:val="28"/>
          <w:szCs w:val="28"/>
        </w:rPr>
        <w:t>git@github.com:original</w:t>
      </w:r>
      <w:proofErr w:type="spellEnd"/>
      <w:r w:rsidRPr="00094819">
        <w:rPr>
          <w:sz w:val="28"/>
          <w:szCs w:val="28"/>
        </w:rPr>
        <w:t>/</w:t>
      </w:r>
      <w:proofErr w:type="spellStart"/>
      <w:r w:rsidRPr="00094819">
        <w:rPr>
          <w:sz w:val="28"/>
          <w:szCs w:val="28"/>
        </w:rPr>
        <w:t>project.git</w:t>
      </w:r>
      <w:proofErr w:type="spellEnd"/>
      <w:proofErr w:type="gram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fetch upstream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5. </w:t>
      </w: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Pull Request (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Merge Request)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Sau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khi</w:t>
      </w:r>
      <w:proofErr w:type="spellEnd"/>
      <w:r w:rsidRPr="00094819">
        <w:rPr>
          <w:sz w:val="28"/>
          <w:szCs w:val="28"/>
        </w:rPr>
        <w:t xml:space="preserve"> push feature </w:t>
      </w:r>
      <w:proofErr w:type="spellStart"/>
      <w:r w:rsidRPr="00094819">
        <w:rPr>
          <w:sz w:val="28"/>
          <w:szCs w:val="28"/>
        </w:rPr>
        <w:t>lên</w:t>
      </w:r>
      <w:proofErr w:type="spellEnd"/>
      <w:r w:rsidRPr="00094819">
        <w:rPr>
          <w:sz w:val="28"/>
          <w:szCs w:val="28"/>
        </w:rPr>
        <w:t xml:space="preserve"> GitHub/</w:t>
      </w:r>
      <w:proofErr w:type="spellStart"/>
      <w:r w:rsidRPr="00094819">
        <w:rPr>
          <w:sz w:val="28"/>
          <w:szCs w:val="28"/>
        </w:rPr>
        <w:t>GitLab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trang</w:t>
      </w:r>
      <w:proofErr w:type="spellEnd"/>
      <w:r w:rsidRPr="00094819">
        <w:rPr>
          <w:sz w:val="28"/>
          <w:szCs w:val="28"/>
        </w:rPr>
        <w:t xml:space="preserve"> web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bấm</w:t>
      </w:r>
      <w:proofErr w:type="spellEnd"/>
      <w:r w:rsidRPr="00094819">
        <w:rPr>
          <w:sz w:val="28"/>
          <w:szCs w:val="28"/>
        </w:rPr>
        <w:t xml:space="preserve"> "New Pull Request"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Người</w:t>
      </w:r>
      <w:proofErr w:type="spellEnd"/>
      <w:r w:rsidRPr="00094819">
        <w:rPr>
          <w:sz w:val="28"/>
          <w:szCs w:val="28"/>
        </w:rPr>
        <w:t xml:space="preserve"> review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chấp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nhận</w:t>
      </w:r>
      <w:proofErr w:type="spellEnd"/>
      <w:r w:rsidRPr="00094819">
        <w:rPr>
          <w:sz w:val="28"/>
          <w:szCs w:val="28"/>
        </w:rPr>
        <w:t>/</w:t>
      </w:r>
      <w:proofErr w:type="spellStart"/>
      <w:r w:rsidRPr="00094819">
        <w:rPr>
          <w:sz w:val="28"/>
          <w:szCs w:val="28"/>
        </w:rPr>
        <w:t>đề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nghị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sửa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merge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Chương</w:t>
      </w:r>
      <w:proofErr w:type="spellEnd"/>
      <w:r w:rsidRPr="00094819">
        <w:rPr>
          <w:sz w:val="28"/>
          <w:szCs w:val="28"/>
        </w:rPr>
        <w:t xml:space="preserve"> 6: GitHub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GitHub </w:t>
      </w:r>
      <w:proofErr w:type="spellStart"/>
      <w:r w:rsidRPr="00094819">
        <w:rPr>
          <w:sz w:val="28"/>
          <w:szCs w:val="28"/>
        </w:rPr>
        <w:t>là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dịch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vụ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Hosting </w:t>
      </w:r>
      <w:proofErr w:type="spellStart"/>
      <w:r w:rsidRPr="00094819">
        <w:rPr>
          <w:sz w:val="28"/>
          <w:szCs w:val="28"/>
        </w:rPr>
        <w:t>phổ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biến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nhất</w:t>
      </w:r>
      <w:proofErr w:type="spellEnd"/>
      <w:r w:rsidRPr="00094819">
        <w:rPr>
          <w:sz w:val="28"/>
          <w:szCs w:val="28"/>
        </w:rPr>
        <w:t xml:space="preserve">, </w:t>
      </w:r>
      <w:proofErr w:type="spellStart"/>
      <w:r w:rsidRPr="00094819">
        <w:rPr>
          <w:sz w:val="28"/>
          <w:szCs w:val="28"/>
        </w:rPr>
        <w:t>cho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phép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bạn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lưu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trữ</w:t>
      </w:r>
      <w:proofErr w:type="spellEnd"/>
      <w:r w:rsidRPr="00094819">
        <w:rPr>
          <w:sz w:val="28"/>
          <w:szCs w:val="28"/>
        </w:rPr>
        <w:t xml:space="preserve">, chia </w:t>
      </w:r>
      <w:proofErr w:type="spellStart"/>
      <w:r w:rsidRPr="00094819">
        <w:rPr>
          <w:sz w:val="28"/>
          <w:szCs w:val="28"/>
        </w:rPr>
        <w:t>sẻ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cộng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tác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phát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triển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phần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mềm</w:t>
      </w:r>
      <w:proofErr w:type="spellEnd"/>
      <w:r w:rsidRPr="00094819">
        <w:rPr>
          <w:sz w:val="28"/>
          <w:szCs w:val="28"/>
        </w:rPr>
        <w:t xml:space="preserve">. </w:t>
      </w:r>
      <w:proofErr w:type="spellStart"/>
      <w:r w:rsidRPr="00094819">
        <w:rPr>
          <w:sz w:val="28"/>
          <w:szCs w:val="28"/>
        </w:rPr>
        <w:t>Ngoài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ra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còn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hỗ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trợ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Issues, Wiki, Pull Request, CI/CD, Action, Project board...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rFonts w:ascii="Segoe UI Symbol" w:hAnsi="Segoe UI Symbol" w:cs="Segoe UI Symbol"/>
          <w:sz w:val="28"/>
          <w:szCs w:val="28"/>
        </w:rPr>
        <w:t>🔧</w:t>
      </w:r>
      <w:r w:rsidRPr="00094819">
        <w:rPr>
          <w:sz w:val="28"/>
          <w:szCs w:val="28"/>
        </w:rPr>
        <w:t xml:space="preserve"> 1. </w:t>
      </w: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tài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khoản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và</w:t>
      </w:r>
      <w:proofErr w:type="spellEnd"/>
      <w:r w:rsidRPr="00094819">
        <w:rPr>
          <w:sz w:val="28"/>
          <w:szCs w:val="28"/>
        </w:rPr>
        <w:t xml:space="preserve"> repo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lastRenderedPageBreak/>
        <w:t>Đăng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ký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tại</w:t>
      </w:r>
      <w:proofErr w:type="spellEnd"/>
      <w:r w:rsidRPr="00094819">
        <w:rPr>
          <w:sz w:val="28"/>
          <w:szCs w:val="28"/>
        </w:rPr>
        <w:t xml:space="preserve"> github.com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repository </w:t>
      </w:r>
      <w:proofErr w:type="spellStart"/>
      <w:r w:rsidRPr="00094819">
        <w:rPr>
          <w:sz w:val="28"/>
          <w:szCs w:val="28"/>
        </w:rPr>
        <w:t>mới</w:t>
      </w:r>
      <w:proofErr w:type="spellEnd"/>
      <w:r w:rsidRPr="00094819">
        <w:rPr>
          <w:sz w:val="28"/>
          <w:szCs w:val="28"/>
        </w:rPr>
        <w:t xml:space="preserve"> (Public </w:t>
      </w:r>
      <w:proofErr w:type="spellStart"/>
      <w:r w:rsidRPr="00094819">
        <w:rPr>
          <w:sz w:val="28"/>
          <w:szCs w:val="28"/>
        </w:rPr>
        <w:t>hoặc</w:t>
      </w:r>
      <w:proofErr w:type="spellEnd"/>
      <w:r w:rsidRPr="00094819">
        <w:rPr>
          <w:sz w:val="28"/>
          <w:szCs w:val="28"/>
        </w:rPr>
        <w:t xml:space="preserve"> Private)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Clone </w:t>
      </w:r>
      <w:proofErr w:type="spellStart"/>
      <w:r w:rsidRPr="00094819">
        <w:rPr>
          <w:sz w:val="28"/>
          <w:szCs w:val="28"/>
        </w:rPr>
        <w:t>về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máy</w:t>
      </w:r>
      <w:proofErr w:type="spellEnd"/>
      <w:r w:rsidRPr="00094819">
        <w:rPr>
          <w:sz w:val="28"/>
          <w:szCs w:val="28"/>
        </w:rPr>
        <w:t>: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bash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git</w:t>
      </w:r>
      <w:proofErr w:type="spellEnd"/>
      <w:r w:rsidRPr="00094819">
        <w:rPr>
          <w:sz w:val="28"/>
          <w:szCs w:val="28"/>
        </w:rPr>
        <w:t xml:space="preserve"> clone https://github.com/username/project.git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rFonts w:ascii="Segoe UI Symbol" w:hAnsi="Segoe UI Symbol" w:cs="Segoe UI Symbol"/>
          <w:sz w:val="28"/>
          <w:szCs w:val="28"/>
        </w:rPr>
        <w:t>🔐</w:t>
      </w:r>
      <w:r w:rsidRPr="00094819">
        <w:rPr>
          <w:sz w:val="28"/>
          <w:szCs w:val="28"/>
        </w:rPr>
        <w:t xml:space="preserve"> 2. </w:t>
      </w:r>
      <w:proofErr w:type="spellStart"/>
      <w:r w:rsidRPr="00094819">
        <w:rPr>
          <w:sz w:val="28"/>
          <w:szCs w:val="28"/>
        </w:rPr>
        <w:t>Xác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thực</w:t>
      </w:r>
      <w:proofErr w:type="spellEnd"/>
      <w:r w:rsidRPr="00094819">
        <w:rPr>
          <w:sz w:val="28"/>
          <w:szCs w:val="28"/>
        </w:rPr>
        <w:t xml:space="preserve"> GitHub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a. HTTPS + Token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Bắt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buộc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dùng</w:t>
      </w:r>
      <w:proofErr w:type="spellEnd"/>
      <w:r w:rsidRPr="00094819">
        <w:rPr>
          <w:sz w:val="28"/>
          <w:szCs w:val="28"/>
        </w:rPr>
        <w:t xml:space="preserve"> Personal Access Token (PAT) </w:t>
      </w:r>
      <w:proofErr w:type="spellStart"/>
      <w:r w:rsidRPr="00094819">
        <w:rPr>
          <w:sz w:val="28"/>
          <w:szCs w:val="28"/>
        </w:rPr>
        <w:t>thay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vì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mật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khẩu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tại</w:t>
      </w:r>
      <w:proofErr w:type="spellEnd"/>
      <w:r w:rsidRPr="00094819">
        <w:rPr>
          <w:sz w:val="28"/>
          <w:szCs w:val="28"/>
        </w:rPr>
        <w:t>: Settings &gt; Developer settings &gt; Tokens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b. SSH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bash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Copy code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ssh-keygen</w:t>
      </w:r>
      <w:proofErr w:type="spellEnd"/>
      <w:r w:rsidRPr="00094819">
        <w:rPr>
          <w:sz w:val="28"/>
          <w:szCs w:val="28"/>
        </w:rPr>
        <w:t xml:space="preserve"> -t </w:t>
      </w:r>
      <w:proofErr w:type="spellStart"/>
      <w:r w:rsidRPr="00094819">
        <w:rPr>
          <w:sz w:val="28"/>
          <w:szCs w:val="28"/>
        </w:rPr>
        <w:t>rsa</w:t>
      </w:r>
      <w:proofErr w:type="spellEnd"/>
      <w:r w:rsidRPr="00094819">
        <w:rPr>
          <w:sz w:val="28"/>
          <w:szCs w:val="28"/>
        </w:rPr>
        <w:t xml:space="preserve"> -b 4096 -C "email@example.com"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>Add ~/.</w:t>
      </w:r>
      <w:proofErr w:type="spellStart"/>
      <w:r w:rsidRPr="00094819">
        <w:rPr>
          <w:sz w:val="28"/>
          <w:szCs w:val="28"/>
        </w:rPr>
        <w:t>ssh</w:t>
      </w:r>
      <w:proofErr w:type="spellEnd"/>
      <w:r w:rsidRPr="00094819">
        <w:rPr>
          <w:sz w:val="28"/>
          <w:szCs w:val="28"/>
        </w:rPr>
        <w:t xml:space="preserve">/id_rsa.pub </w:t>
      </w:r>
      <w:proofErr w:type="spellStart"/>
      <w:r w:rsidRPr="00094819">
        <w:rPr>
          <w:sz w:val="28"/>
          <w:szCs w:val="28"/>
        </w:rPr>
        <w:t>vào</w:t>
      </w:r>
      <w:proofErr w:type="spellEnd"/>
      <w:r w:rsidRPr="00094819">
        <w:rPr>
          <w:sz w:val="28"/>
          <w:szCs w:val="28"/>
        </w:rPr>
        <w:t xml:space="preserve"> GitHub: Settings &gt; SSH and GPG keys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bookmarkStart w:id="0" w:name="_GoBack"/>
      <w:bookmarkEnd w:id="0"/>
      <w:r w:rsidRPr="00094819">
        <w:rPr>
          <w:sz w:val="28"/>
          <w:szCs w:val="28"/>
        </w:rPr>
        <w:lastRenderedPageBreak/>
        <w:t xml:space="preserve">3. Fork </w:t>
      </w:r>
      <w:proofErr w:type="spellStart"/>
      <w:r w:rsidRPr="00094819">
        <w:rPr>
          <w:sz w:val="28"/>
          <w:szCs w:val="28"/>
        </w:rPr>
        <w:t>và</w:t>
      </w:r>
      <w:proofErr w:type="spellEnd"/>
      <w:r w:rsidRPr="00094819">
        <w:rPr>
          <w:sz w:val="28"/>
          <w:szCs w:val="28"/>
        </w:rPr>
        <w:t xml:space="preserve"> Pull Request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Bấm</w:t>
      </w:r>
      <w:proofErr w:type="spellEnd"/>
      <w:r w:rsidRPr="00094819">
        <w:rPr>
          <w:sz w:val="28"/>
          <w:szCs w:val="28"/>
        </w:rPr>
        <w:t xml:space="preserve"> “Fork” </w:t>
      </w:r>
      <w:proofErr w:type="spellStart"/>
      <w:r w:rsidRPr="00094819">
        <w:rPr>
          <w:sz w:val="28"/>
          <w:szCs w:val="28"/>
        </w:rPr>
        <w:t>để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sao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về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tài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khoản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bạn</w:t>
      </w:r>
      <w:proofErr w:type="spellEnd"/>
      <w:r w:rsidRPr="00094819">
        <w:rPr>
          <w:sz w:val="28"/>
          <w:szCs w:val="28"/>
        </w:rPr>
        <w:t>.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Clone repo </w:t>
      </w:r>
      <w:proofErr w:type="spellStart"/>
      <w:r w:rsidRPr="00094819">
        <w:rPr>
          <w:sz w:val="28"/>
          <w:szCs w:val="28"/>
        </w:rPr>
        <w:t>đó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sửa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push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Trên</w:t>
      </w:r>
      <w:proofErr w:type="spellEnd"/>
      <w:r w:rsidRPr="00094819">
        <w:rPr>
          <w:sz w:val="28"/>
          <w:szCs w:val="28"/>
        </w:rPr>
        <w:t xml:space="preserve"> GitHub: “New Pull Request”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chọn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nhánh</w:t>
      </w:r>
      <w:proofErr w:type="spellEnd"/>
      <w:r w:rsidRPr="00094819">
        <w:rPr>
          <w:sz w:val="28"/>
          <w:szCs w:val="28"/>
        </w:rPr>
        <w:t xml:space="preserve"> </w:t>
      </w:r>
      <w:r w:rsidRPr="00094819">
        <w:rPr>
          <w:rFonts w:hint="eastAsia"/>
          <w:sz w:val="28"/>
          <w:szCs w:val="28"/>
        </w:rPr>
        <w:t>→</w:t>
      </w:r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gửi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yêu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cầu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r w:rsidRPr="00094819">
        <w:rPr>
          <w:sz w:val="28"/>
          <w:szCs w:val="28"/>
        </w:rPr>
        <w:t xml:space="preserve">4. </w:t>
      </w:r>
      <w:proofErr w:type="spellStart"/>
      <w:r w:rsidRPr="00094819">
        <w:rPr>
          <w:sz w:val="28"/>
          <w:szCs w:val="28"/>
        </w:rPr>
        <w:t>Quản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lý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tổ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chức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và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nhóm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Organization: </w:t>
      </w:r>
      <w:proofErr w:type="spellStart"/>
      <w:r w:rsidRPr="00094819">
        <w:rPr>
          <w:sz w:val="28"/>
          <w:szCs w:val="28"/>
        </w:rPr>
        <w:t>Quản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lý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theo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công</w:t>
      </w:r>
      <w:proofErr w:type="spellEnd"/>
      <w:r w:rsidRPr="00094819">
        <w:rPr>
          <w:sz w:val="28"/>
          <w:szCs w:val="28"/>
        </w:rPr>
        <w:t xml:space="preserve"> ty/</w:t>
      </w:r>
      <w:proofErr w:type="spellStart"/>
      <w:r w:rsidRPr="00094819">
        <w:rPr>
          <w:sz w:val="28"/>
          <w:szCs w:val="28"/>
        </w:rPr>
        <w:t>nhóm</w:t>
      </w:r>
      <w:proofErr w:type="spellEnd"/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Phân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quyền</w:t>
      </w:r>
      <w:proofErr w:type="spellEnd"/>
      <w:r w:rsidRPr="00094819">
        <w:rPr>
          <w:sz w:val="28"/>
          <w:szCs w:val="28"/>
        </w:rPr>
        <w:t>: Admin, Write, Read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p w:rsidR="00094819" w:rsidRPr="00094819" w:rsidRDefault="00094819" w:rsidP="00094819">
      <w:pPr>
        <w:pStyle w:val="NormalWeb"/>
        <w:rPr>
          <w:sz w:val="28"/>
          <w:szCs w:val="28"/>
        </w:rPr>
      </w:pPr>
      <w:proofErr w:type="spellStart"/>
      <w:r w:rsidRPr="00094819">
        <w:rPr>
          <w:sz w:val="28"/>
          <w:szCs w:val="28"/>
        </w:rPr>
        <w:t>Tạo</w:t>
      </w:r>
      <w:proofErr w:type="spellEnd"/>
      <w:r w:rsidRPr="00094819">
        <w:rPr>
          <w:sz w:val="28"/>
          <w:szCs w:val="28"/>
        </w:rPr>
        <w:t xml:space="preserve"> Team: </w:t>
      </w:r>
      <w:proofErr w:type="spellStart"/>
      <w:r w:rsidRPr="00094819">
        <w:rPr>
          <w:sz w:val="28"/>
          <w:szCs w:val="28"/>
        </w:rPr>
        <w:t>Tách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nhóm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theo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chức</w:t>
      </w:r>
      <w:proofErr w:type="spellEnd"/>
      <w:r w:rsidRPr="00094819">
        <w:rPr>
          <w:sz w:val="28"/>
          <w:szCs w:val="28"/>
        </w:rPr>
        <w:t xml:space="preserve"> </w:t>
      </w:r>
      <w:proofErr w:type="spellStart"/>
      <w:r w:rsidRPr="00094819">
        <w:rPr>
          <w:sz w:val="28"/>
          <w:szCs w:val="28"/>
        </w:rPr>
        <w:t>năng</w:t>
      </w:r>
      <w:proofErr w:type="spellEnd"/>
      <w:r w:rsidRPr="00094819">
        <w:rPr>
          <w:sz w:val="28"/>
          <w:szCs w:val="28"/>
        </w:rPr>
        <w:t xml:space="preserve"> (Dev, QA, Manager…)</w:t>
      </w:r>
    </w:p>
    <w:p w:rsidR="00094819" w:rsidRPr="00094819" w:rsidRDefault="00094819" w:rsidP="00094819">
      <w:pPr>
        <w:pStyle w:val="NormalWeb"/>
        <w:rPr>
          <w:sz w:val="28"/>
          <w:szCs w:val="28"/>
        </w:rPr>
      </w:pPr>
    </w:p>
    <w:sectPr w:rsidR="00094819" w:rsidRPr="00094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F217B"/>
    <w:multiLevelType w:val="multilevel"/>
    <w:tmpl w:val="3ED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246C5"/>
    <w:multiLevelType w:val="multilevel"/>
    <w:tmpl w:val="64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60608"/>
    <w:multiLevelType w:val="multilevel"/>
    <w:tmpl w:val="364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014B6"/>
    <w:multiLevelType w:val="multilevel"/>
    <w:tmpl w:val="9F0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61C01"/>
    <w:multiLevelType w:val="multilevel"/>
    <w:tmpl w:val="0052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00C65"/>
    <w:multiLevelType w:val="multilevel"/>
    <w:tmpl w:val="6D1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15721"/>
    <w:multiLevelType w:val="multilevel"/>
    <w:tmpl w:val="A37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42823"/>
    <w:multiLevelType w:val="multilevel"/>
    <w:tmpl w:val="01F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E578A"/>
    <w:multiLevelType w:val="multilevel"/>
    <w:tmpl w:val="305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35B80"/>
    <w:multiLevelType w:val="multilevel"/>
    <w:tmpl w:val="174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54B2D"/>
    <w:multiLevelType w:val="multilevel"/>
    <w:tmpl w:val="913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9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  <w:num w:numId="17">
    <w:abstractNumId w:val="9"/>
  </w:num>
  <w:num w:numId="18">
    <w:abstractNumId w:val="18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4819"/>
    <w:rsid w:val="0015074B"/>
    <w:rsid w:val="001C3F30"/>
    <w:rsid w:val="0029639D"/>
    <w:rsid w:val="002C2FB5"/>
    <w:rsid w:val="00326F90"/>
    <w:rsid w:val="008D33BD"/>
    <w:rsid w:val="00A040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F08F"/>
  <w14:defaultImageDpi w14:val="300"/>
  <w15:docId w15:val="{4F067F77-82CA-4760-BE82-84B749B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9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48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A45568-5F47-41A3-953F-A0460E2A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Thanh Trúc</cp:lastModifiedBy>
  <cp:revision>2</cp:revision>
  <dcterms:created xsi:type="dcterms:W3CDTF">2025-06-18T03:51:00Z</dcterms:created>
  <dcterms:modified xsi:type="dcterms:W3CDTF">2025-06-18T03:51:00Z</dcterms:modified>
  <cp:category/>
</cp:coreProperties>
</file>