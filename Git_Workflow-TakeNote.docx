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074" w:rsidRPr="009E221C" w:rsidRDefault="00EB52DC">
      <w:pPr>
        <w:pStyle w:val="Title"/>
        <w:rPr>
          <w:lang w:val="vi-VN"/>
        </w:rPr>
      </w:pPr>
      <w:proofErr w:type="spellStart"/>
      <w:r>
        <w:t>Git</w:t>
      </w:r>
      <w:proofErr w:type="spellEnd"/>
      <w:r>
        <w:t xml:space="preserve"> Workflow</w:t>
      </w:r>
      <w:r w:rsidR="009E221C">
        <w:rPr>
          <w:lang w:val="vi-VN"/>
        </w:rPr>
        <w:t xml:space="preserve"> – Take Note</w:t>
      </w:r>
    </w:p>
    <w:p w:rsidR="00022074" w:rsidRDefault="00EB52DC">
      <w:pPr>
        <w:pStyle w:val="Heading1"/>
      </w:pPr>
      <w:r>
        <w:t>1. Git Workflow là gì?</w:t>
      </w:r>
    </w:p>
    <w:p w:rsidR="00022074" w:rsidRDefault="00EB52DC">
      <w:r>
        <w:t>Git Workflow là cách nhóm b</w:t>
      </w:r>
      <w:r>
        <w:t>ạ</w:t>
      </w:r>
      <w:r>
        <w:t>n t</w:t>
      </w:r>
      <w:r>
        <w:t>ổ</w:t>
      </w:r>
      <w:r>
        <w:t xml:space="preserve"> ch</w:t>
      </w:r>
      <w:r>
        <w:t>ứ</w:t>
      </w:r>
      <w:r>
        <w:t>c và ph</w:t>
      </w:r>
      <w:r>
        <w:t>ố</w:t>
      </w:r>
      <w:r>
        <w:t>i h</w:t>
      </w:r>
      <w:r>
        <w:t>ợ</w:t>
      </w:r>
      <w:r>
        <w:t>p làm vi</w:t>
      </w:r>
      <w:r>
        <w:t>ệ</w:t>
      </w:r>
      <w:r>
        <w:t>c trong m</w:t>
      </w:r>
      <w:r>
        <w:t>ộ</w:t>
      </w:r>
      <w:r>
        <w:t>t d</w:t>
      </w:r>
      <w:r>
        <w:t>ự</w:t>
      </w:r>
      <w:r>
        <w:t xml:space="preserve"> án dùng Git – t</w:t>
      </w:r>
      <w:r>
        <w:t>ứ</w:t>
      </w:r>
      <w:r>
        <w:t>c là: m</w:t>
      </w:r>
      <w:r>
        <w:t>ỗ</w:t>
      </w:r>
      <w:r>
        <w:t>i ngư</w:t>
      </w:r>
      <w:r>
        <w:t>ờ</w:t>
      </w:r>
      <w:r>
        <w:t>i làm vi</w:t>
      </w:r>
      <w:r>
        <w:t>ệ</w:t>
      </w:r>
      <w:r>
        <w:t xml:space="preserve">c trên nhánh nào, push code </w:t>
      </w:r>
      <w:r>
        <w:t>ở</w:t>
      </w:r>
      <w:r>
        <w:t xml:space="preserve"> đâu, merge như th</w:t>
      </w:r>
      <w:r>
        <w:t>ế</w:t>
      </w:r>
      <w:r>
        <w:t xml:space="preserve"> nào, ai duy</w:t>
      </w:r>
      <w:r>
        <w:t>ệ</w:t>
      </w:r>
      <w:r>
        <w:t>t thay đ</w:t>
      </w:r>
      <w:r>
        <w:t>ổ</w:t>
      </w:r>
      <w:r>
        <w:t xml:space="preserve">i, và quy trình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sao</w:t>
      </w:r>
      <w:proofErr w:type="spellEnd"/>
      <w:r>
        <w:t>.</w:t>
      </w:r>
      <w:r w:rsidR="009E221C" w:rsidRPr="009E221C">
        <w:t xml:space="preserve"> </w:t>
      </w:r>
      <w:proofErr w:type="spellStart"/>
      <w:r w:rsidR="009E221C">
        <w:t>Vì</w:t>
      </w:r>
      <w:proofErr w:type="spellEnd"/>
      <w:r w:rsidR="009E221C">
        <w:t xml:space="preserve"> </w:t>
      </w:r>
      <w:proofErr w:type="spellStart"/>
      <w:r w:rsidR="009E221C">
        <w:rPr>
          <w:rStyle w:val="Strong"/>
        </w:rPr>
        <w:t>Git</w:t>
      </w:r>
      <w:proofErr w:type="spellEnd"/>
      <w:r w:rsidR="009E221C">
        <w:rPr>
          <w:rStyle w:val="Strong"/>
        </w:rPr>
        <w:t xml:space="preserve"> </w:t>
      </w:r>
      <w:proofErr w:type="spellStart"/>
      <w:r w:rsidR="009E221C">
        <w:rPr>
          <w:rStyle w:val="Strong"/>
        </w:rPr>
        <w:t>là</w:t>
      </w:r>
      <w:proofErr w:type="spellEnd"/>
      <w:r w:rsidR="009E221C">
        <w:rPr>
          <w:rStyle w:val="Strong"/>
        </w:rPr>
        <w:t xml:space="preserve"> </w:t>
      </w:r>
      <w:proofErr w:type="spellStart"/>
      <w:r w:rsidR="009E221C">
        <w:rPr>
          <w:rStyle w:val="Strong"/>
        </w:rPr>
        <w:t>hệ</w:t>
      </w:r>
      <w:proofErr w:type="spellEnd"/>
      <w:r w:rsidR="009E221C">
        <w:rPr>
          <w:rStyle w:val="Strong"/>
        </w:rPr>
        <w:t xml:space="preserve"> </w:t>
      </w:r>
      <w:proofErr w:type="spellStart"/>
      <w:r w:rsidR="009E221C">
        <w:rPr>
          <w:rStyle w:val="Strong"/>
        </w:rPr>
        <w:t>phân</w:t>
      </w:r>
      <w:proofErr w:type="spellEnd"/>
      <w:r w:rsidR="009E221C">
        <w:rPr>
          <w:rStyle w:val="Strong"/>
        </w:rPr>
        <w:t xml:space="preserve"> </w:t>
      </w:r>
      <w:proofErr w:type="spellStart"/>
      <w:r w:rsidR="009E221C">
        <w:rPr>
          <w:rStyle w:val="Strong"/>
        </w:rPr>
        <w:t>tán</w:t>
      </w:r>
      <w:proofErr w:type="spellEnd"/>
      <w:r w:rsidR="009E221C">
        <w:t xml:space="preserve">, </w:t>
      </w:r>
      <w:proofErr w:type="spellStart"/>
      <w:r w:rsidR="009E221C">
        <w:t>bạn</w:t>
      </w:r>
      <w:proofErr w:type="spellEnd"/>
      <w:r w:rsidR="009E221C">
        <w:t xml:space="preserve"> </w:t>
      </w:r>
      <w:proofErr w:type="spellStart"/>
      <w:r w:rsidR="009E221C">
        <w:t>có</w:t>
      </w:r>
      <w:proofErr w:type="spellEnd"/>
      <w:r w:rsidR="009E221C">
        <w:t xml:space="preserve"> </w:t>
      </w:r>
      <w:proofErr w:type="spellStart"/>
      <w:r w:rsidR="009E221C">
        <w:t>nhiều</w:t>
      </w:r>
      <w:proofErr w:type="spellEnd"/>
      <w:r w:rsidR="009E221C">
        <w:t xml:space="preserve"> </w:t>
      </w:r>
      <w:proofErr w:type="spellStart"/>
      <w:r w:rsidR="009E221C">
        <w:t>cách</w:t>
      </w:r>
      <w:proofErr w:type="spellEnd"/>
      <w:r w:rsidR="009E221C">
        <w:t xml:space="preserve"> </w:t>
      </w:r>
      <w:proofErr w:type="spellStart"/>
      <w:r w:rsidR="009E221C">
        <w:t>tổ</w:t>
      </w:r>
      <w:proofErr w:type="spellEnd"/>
      <w:r w:rsidR="009E221C">
        <w:t xml:space="preserve"> </w:t>
      </w:r>
      <w:proofErr w:type="spellStart"/>
      <w:r w:rsidR="009E221C">
        <w:t>chức</w:t>
      </w:r>
      <w:proofErr w:type="spellEnd"/>
      <w:r w:rsidR="009E221C">
        <w:t xml:space="preserve"> workflow </w:t>
      </w:r>
      <w:proofErr w:type="spellStart"/>
      <w:r w:rsidR="009E221C">
        <w:t>khác</w:t>
      </w:r>
      <w:proofErr w:type="spellEnd"/>
      <w:r w:rsidR="009E221C">
        <w:t xml:space="preserve"> </w:t>
      </w:r>
      <w:proofErr w:type="spellStart"/>
      <w:r w:rsidR="009E221C">
        <w:t>nhau</w:t>
      </w:r>
      <w:proofErr w:type="spellEnd"/>
      <w:r w:rsidR="009E221C">
        <w:t xml:space="preserve">, </w:t>
      </w:r>
      <w:proofErr w:type="spellStart"/>
      <w:r w:rsidR="009E221C">
        <w:t>không</w:t>
      </w:r>
      <w:proofErr w:type="spellEnd"/>
      <w:r w:rsidR="009E221C">
        <w:t xml:space="preserve"> </w:t>
      </w:r>
      <w:proofErr w:type="spellStart"/>
      <w:r w:rsidR="009E221C">
        <w:t>bị</w:t>
      </w:r>
      <w:proofErr w:type="spellEnd"/>
      <w:r w:rsidR="009E221C">
        <w:t xml:space="preserve"> </w:t>
      </w:r>
      <w:proofErr w:type="spellStart"/>
      <w:r w:rsidR="009E221C">
        <w:t>ràng</w:t>
      </w:r>
      <w:proofErr w:type="spellEnd"/>
      <w:r w:rsidR="009E221C">
        <w:t xml:space="preserve"> </w:t>
      </w:r>
      <w:proofErr w:type="spellStart"/>
      <w:r w:rsidR="009E221C">
        <w:t>buộc</w:t>
      </w:r>
      <w:proofErr w:type="spellEnd"/>
      <w:r w:rsidR="009E221C">
        <w:t xml:space="preserve"> </w:t>
      </w:r>
      <w:proofErr w:type="spellStart"/>
      <w:r w:rsidR="009E221C">
        <w:t>như</w:t>
      </w:r>
      <w:proofErr w:type="spellEnd"/>
      <w:r w:rsidR="009E221C">
        <w:t xml:space="preserve"> SVN (Subversion).</w:t>
      </w:r>
    </w:p>
    <w:p w:rsidR="00022074" w:rsidRDefault="00EB52DC">
      <w:pPr>
        <w:pStyle w:val="Heading1"/>
      </w:pPr>
      <w:r>
        <w:t>2. Các mô hình Git Workflow ph</w:t>
      </w:r>
      <w:r>
        <w:t>ổ</w:t>
      </w:r>
      <w:r>
        <w:t xml:space="preserve"> bi</w:t>
      </w:r>
      <w:r>
        <w:t>ế</w:t>
      </w:r>
      <w:r>
        <w:t>n</w:t>
      </w:r>
      <w:bookmarkStart w:id="0" w:name="_GoBack"/>
      <w:bookmarkEnd w:id="0"/>
    </w:p>
    <w:p w:rsidR="00022074" w:rsidRDefault="00EB52DC">
      <w:pPr>
        <w:pStyle w:val="Heading2"/>
      </w:pPr>
      <w:r>
        <w:t>A. Centralized Workflow (Mô hình t</w:t>
      </w:r>
      <w:r>
        <w:t>ậ</w:t>
      </w:r>
      <w:r>
        <w:t>p trung)</w:t>
      </w:r>
    </w:p>
    <w:p w:rsidR="009E221C" w:rsidRDefault="009E221C" w:rsidP="009E221C">
      <w:pPr>
        <w:pStyle w:val="NormalWeb"/>
        <w:numPr>
          <w:ilvl w:val="0"/>
          <w:numId w:val="10"/>
        </w:numPr>
      </w:pPr>
      <w:proofErr w:type="spellStart"/>
      <w:r>
        <w:t>Một</w:t>
      </w:r>
      <w:proofErr w:type="spellEnd"/>
      <w:r>
        <w:t xml:space="preserve"> repo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(</w:t>
      </w:r>
      <w:proofErr w:type="spellStart"/>
      <w:r>
        <w:t>trên</w:t>
      </w:r>
      <w:proofErr w:type="spellEnd"/>
      <w:r>
        <w:t xml:space="preserve"> GitHub/</w:t>
      </w:r>
      <w:proofErr w:type="spellStart"/>
      <w:r>
        <w:t>GitLab</w:t>
      </w:r>
      <w:proofErr w:type="spellEnd"/>
      <w:r>
        <w:t xml:space="preserve">), </w:t>
      </w:r>
      <w:proofErr w:type="spellStart"/>
      <w:r>
        <w:t>giống</w:t>
      </w:r>
      <w:proofErr w:type="spellEnd"/>
      <w:r>
        <w:t xml:space="preserve"> SVN.</w:t>
      </w:r>
    </w:p>
    <w:p w:rsidR="009E221C" w:rsidRDefault="009E221C" w:rsidP="009E221C">
      <w:pPr>
        <w:pStyle w:val="NormalWeb"/>
        <w:numPr>
          <w:ilvl w:val="0"/>
          <w:numId w:val="10"/>
        </w:numPr>
      </w:pPr>
      <w:proofErr w:type="spellStart"/>
      <w:r>
        <w:t>Mỗi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clone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→ commit → push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repo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>.</w:t>
      </w:r>
    </w:p>
    <w:p w:rsidR="009E221C" w:rsidRDefault="009E221C" w:rsidP="009E221C">
      <w:pPr>
        <w:pStyle w:val="NormalWeb"/>
      </w:pPr>
      <w:proofErr w:type="spellStart"/>
      <w:r>
        <w:rPr>
          <w:rStyle w:val="Strong"/>
        </w:rPr>
        <w:t>Đặc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điểm</w:t>
      </w:r>
      <w:proofErr w:type="spellEnd"/>
      <w:r>
        <w:rPr>
          <w:rStyle w:val="Strong"/>
        </w:rPr>
        <w:t>:</w:t>
      </w:r>
    </w:p>
    <w:p w:rsidR="009E221C" w:rsidRDefault="009E221C" w:rsidP="009E221C">
      <w:pPr>
        <w:pStyle w:val="NormalWeb"/>
        <w:numPr>
          <w:ilvl w:val="0"/>
          <w:numId w:val="11"/>
        </w:numPr>
      </w:pPr>
      <w:proofErr w:type="spellStart"/>
      <w:r>
        <w:t>Dễ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,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nhỏ</w:t>
      </w:r>
      <w:proofErr w:type="spellEnd"/>
      <w:r>
        <w:t>.</w:t>
      </w:r>
    </w:p>
    <w:p w:rsidR="009E221C" w:rsidRDefault="009E221C" w:rsidP="009E221C">
      <w:pPr>
        <w:pStyle w:val="NormalWeb"/>
        <w:numPr>
          <w:ilvl w:val="0"/>
          <w:numId w:val="11"/>
        </w:numPr>
      </w:pPr>
      <w:proofErr w:type="spellStart"/>
      <w:r>
        <w:t>Nhưng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rPr>
          <w:rStyle w:val="Strong"/>
        </w:rPr>
        <w:t>xung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đột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nếu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nhiều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người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cùng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sửa</w:t>
      </w:r>
      <w:proofErr w:type="spellEnd"/>
      <w:r>
        <w:rPr>
          <w:rStyle w:val="Strong"/>
        </w:rPr>
        <w:t xml:space="preserve"> file</w:t>
      </w:r>
      <w:r>
        <w:t xml:space="preserve"> </w:t>
      </w:r>
      <w:proofErr w:type="spellStart"/>
      <w:r>
        <w:t>và</w:t>
      </w:r>
      <w:proofErr w:type="spellEnd"/>
      <w:r>
        <w:t xml:space="preserve"> push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lúc</w:t>
      </w:r>
      <w:proofErr w:type="spellEnd"/>
      <w:r>
        <w:t>.</w:t>
      </w:r>
    </w:p>
    <w:p w:rsidR="00022074" w:rsidRDefault="00EB52DC">
      <w:pPr>
        <w:pStyle w:val="Heading2"/>
      </w:pPr>
      <w:r>
        <w:t>B. Feature Br</w:t>
      </w:r>
      <w:r>
        <w:t>anch Workflow</w:t>
      </w:r>
    </w:p>
    <w:p w:rsidR="009E221C" w:rsidRDefault="009E221C" w:rsidP="009E221C">
      <w:pPr>
        <w:pStyle w:val="NormalWeb"/>
        <w:numPr>
          <w:ilvl w:val="0"/>
          <w:numId w:val="12"/>
        </w:numPr>
      </w:pPr>
      <w:proofErr w:type="spellStart"/>
      <w:r>
        <w:t>Mỗi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(</w:t>
      </w:r>
      <w:r>
        <w:rPr>
          <w:rStyle w:val="HTMLCode"/>
        </w:rPr>
        <w:t>feature/login</w:t>
      </w:r>
      <w:r>
        <w:t xml:space="preserve">, </w:t>
      </w:r>
      <w:r>
        <w:rPr>
          <w:rStyle w:val="HTMLCode"/>
        </w:rPr>
        <w:t>feature/search</w:t>
      </w:r>
      <w:r>
        <w:t>)</w:t>
      </w:r>
    </w:p>
    <w:p w:rsidR="009E221C" w:rsidRDefault="009E221C" w:rsidP="009E221C">
      <w:pPr>
        <w:pStyle w:val="NormalWeb"/>
        <w:numPr>
          <w:ilvl w:val="0"/>
          <w:numId w:val="12"/>
        </w:numPr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, merge </w:t>
      </w:r>
      <w:proofErr w:type="spellStart"/>
      <w:r>
        <w:t>vào</w:t>
      </w:r>
      <w:proofErr w:type="spellEnd"/>
      <w:r>
        <w:t xml:space="preserve"> </w:t>
      </w:r>
      <w:r>
        <w:rPr>
          <w:rStyle w:val="HTMLCode"/>
        </w:rPr>
        <w:t>main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r>
        <w:rPr>
          <w:rStyle w:val="HTMLCode"/>
        </w:rPr>
        <w:t>develop</w:t>
      </w:r>
      <w:r>
        <w:t xml:space="preserve"> (qua pull request)</w:t>
      </w:r>
    </w:p>
    <w:p w:rsidR="009E221C" w:rsidRDefault="009E221C" w:rsidP="009E221C">
      <w:pPr>
        <w:pStyle w:val="NormalWeb"/>
      </w:pPr>
      <w:proofErr w:type="spellStart"/>
      <w:r>
        <w:rPr>
          <w:rStyle w:val="Strong"/>
        </w:rPr>
        <w:t>Đặc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điểm</w:t>
      </w:r>
      <w:proofErr w:type="spellEnd"/>
      <w:r>
        <w:rPr>
          <w:rStyle w:val="Strong"/>
        </w:rPr>
        <w:t>:</w:t>
      </w:r>
    </w:p>
    <w:p w:rsidR="009E221C" w:rsidRDefault="009E221C" w:rsidP="009E221C">
      <w:pPr>
        <w:pStyle w:val="NormalWeb"/>
        <w:numPr>
          <w:ilvl w:val="0"/>
          <w:numId w:val="13"/>
        </w:numPr>
      </w:pPr>
      <w:proofErr w:type="spellStart"/>
      <w:r>
        <w:t>Giúp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review </w:t>
      </w:r>
      <w:proofErr w:type="spellStart"/>
      <w:r>
        <w:t>và</w:t>
      </w:r>
      <w:proofErr w:type="spellEnd"/>
      <w:r>
        <w:t xml:space="preserve"> test.</w:t>
      </w:r>
    </w:p>
    <w:p w:rsidR="009E221C" w:rsidRDefault="009E221C" w:rsidP="009E221C">
      <w:pPr>
        <w:pStyle w:val="NormalWeb"/>
        <w:numPr>
          <w:ilvl w:val="0"/>
          <w:numId w:val="13"/>
        </w:numPr>
      </w:pP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team </w:t>
      </w:r>
      <w:proofErr w:type="spellStart"/>
      <w:r>
        <w:t>dùng</w:t>
      </w:r>
      <w:proofErr w:type="spellEnd"/>
      <w:r>
        <w:t xml:space="preserve"> CI/CD.</w:t>
      </w:r>
    </w:p>
    <w:p w:rsidR="00022074" w:rsidRDefault="00EB52DC">
      <w:pPr>
        <w:pStyle w:val="Heading2"/>
      </w:pPr>
      <w:r>
        <w:t>C. Git Flow</w:t>
      </w:r>
    </w:p>
    <w:p w:rsidR="009E221C" w:rsidRDefault="009E221C" w:rsidP="009E221C">
      <w:pPr>
        <w:pStyle w:val="NormalWeb"/>
        <w:numPr>
          <w:ilvl w:val="0"/>
          <w:numId w:val="14"/>
        </w:numPr>
      </w:pP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: </w:t>
      </w:r>
      <w:r>
        <w:rPr>
          <w:rStyle w:val="HTMLCode"/>
        </w:rPr>
        <w:t>main</w:t>
      </w:r>
      <w:r>
        <w:t xml:space="preserve">, </w:t>
      </w:r>
      <w:r>
        <w:rPr>
          <w:rStyle w:val="HTMLCode"/>
        </w:rPr>
        <w:t>develop</w:t>
      </w:r>
      <w:r>
        <w:t xml:space="preserve">, </w:t>
      </w:r>
      <w:r>
        <w:rPr>
          <w:rStyle w:val="HTMLCode"/>
        </w:rPr>
        <w:t>feature/*</w:t>
      </w:r>
      <w:r>
        <w:t xml:space="preserve">, </w:t>
      </w:r>
      <w:r>
        <w:rPr>
          <w:rStyle w:val="HTMLCode"/>
        </w:rPr>
        <w:t>release/*</w:t>
      </w:r>
      <w:r>
        <w:t xml:space="preserve">, </w:t>
      </w:r>
      <w:r>
        <w:rPr>
          <w:rStyle w:val="HTMLCode"/>
        </w:rPr>
        <w:t>hotfix/*</w:t>
      </w:r>
    </w:p>
    <w:p w:rsidR="009E221C" w:rsidRDefault="009E221C" w:rsidP="009E221C">
      <w:pPr>
        <w:pStyle w:val="NormalWeb"/>
        <w:numPr>
          <w:ilvl w:val="0"/>
          <w:numId w:val="14"/>
        </w:numPr>
      </w:pPr>
      <w:proofErr w:type="spellStart"/>
      <w:r>
        <w:t>Chuẩn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hạn</w:t>
      </w:r>
      <w:proofErr w:type="spellEnd"/>
      <w:r>
        <w:t>.</w:t>
      </w:r>
    </w:p>
    <w:p w:rsidR="009E221C" w:rsidRDefault="009E221C" w:rsidP="009E221C">
      <w:pPr>
        <w:pStyle w:val="NormalWeb"/>
      </w:pPr>
      <w:proofErr w:type="spellStart"/>
      <w:r>
        <w:rPr>
          <w:rStyle w:val="Strong"/>
        </w:rPr>
        <w:t>Đặc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điểm</w:t>
      </w:r>
      <w:proofErr w:type="spellEnd"/>
      <w:r>
        <w:rPr>
          <w:rStyle w:val="Strong"/>
        </w:rPr>
        <w:t>:</w:t>
      </w:r>
    </w:p>
    <w:p w:rsidR="009E221C" w:rsidRDefault="009E221C" w:rsidP="009E221C">
      <w:pPr>
        <w:pStyle w:val="NormalWeb"/>
        <w:numPr>
          <w:ilvl w:val="0"/>
          <w:numId w:val="15"/>
        </w:numPr>
      </w:pP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,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hơi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>.</w:t>
      </w:r>
    </w:p>
    <w:p w:rsidR="00022074" w:rsidRDefault="00EB52DC">
      <w:pPr>
        <w:pStyle w:val="Heading2"/>
      </w:pPr>
      <w:r>
        <w:lastRenderedPageBreak/>
        <w:t>D. Forking Workflow</w:t>
      </w:r>
    </w:p>
    <w:p w:rsidR="009E221C" w:rsidRDefault="009E221C" w:rsidP="009E221C">
      <w:pPr>
        <w:pStyle w:val="NormalWeb"/>
        <w:numPr>
          <w:ilvl w:val="0"/>
          <w:numId w:val="16"/>
        </w:numPr>
      </w:pP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GitHub (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>)</w:t>
      </w:r>
    </w:p>
    <w:p w:rsidR="009E221C" w:rsidRDefault="009E221C" w:rsidP="009E221C">
      <w:pPr>
        <w:pStyle w:val="NormalWeb"/>
        <w:numPr>
          <w:ilvl w:val="0"/>
          <w:numId w:val="16"/>
        </w:numPr>
      </w:pPr>
      <w:r>
        <w:t xml:space="preserve">Contributor </w:t>
      </w:r>
      <w:r>
        <w:rPr>
          <w:rStyle w:val="Strong"/>
        </w:rPr>
        <w:t>fork</w:t>
      </w:r>
      <w:r>
        <w:t xml:space="preserve"> repo →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→ push </w:t>
      </w:r>
      <w:proofErr w:type="spellStart"/>
      <w:r>
        <w:t>lên</w:t>
      </w:r>
      <w:proofErr w:type="spellEnd"/>
      <w:r>
        <w:t xml:space="preserve"> repo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→ </w:t>
      </w:r>
      <w:proofErr w:type="spellStart"/>
      <w:r>
        <w:t>gửi</w:t>
      </w:r>
      <w:proofErr w:type="spellEnd"/>
      <w:r>
        <w:t xml:space="preserve"> </w:t>
      </w:r>
      <w:r>
        <w:rPr>
          <w:rStyle w:val="Strong"/>
        </w:rPr>
        <w:t>pull request</w:t>
      </w:r>
      <w:r>
        <w:t xml:space="preserve"> </w:t>
      </w:r>
      <w:proofErr w:type="spellStart"/>
      <w:r>
        <w:t>về</w:t>
      </w:r>
      <w:proofErr w:type="spellEnd"/>
      <w:r>
        <w:t xml:space="preserve"> repo </w:t>
      </w:r>
      <w:proofErr w:type="spellStart"/>
      <w:r>
        <w:t>gốc</w:t>
      </w:r>
      <w:proofErr w:type="spellEnd"/>
      <w:r>
        <w:t>.</w:t>
      </w:r>
    </w:p>
    <w:p w:rsidR="009E221C" w:rsidRDefault="009E221C" w:rsidP="009E221C">
      <w:pPr>
        <w:pStyle w:val="NormalWeb"/>
      </w:pPr>
      <w:proofErr w:type="spellStart"/>
      <w:r>
        <w:rPr>
          <w:rStyle w:val="Strong"/>
        </w:rPr>
        <w:t>Đặc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điểm</w:t>
      </w:r>
      <w:proofErr w:type="spellEnd"/>
      <w:r>
        <w:rPr>
          <w:rStyle w:val="Strong"/>
        </w:rPr>
        <w:t>:</w:t>
      </w:r>
    </w:p>
    <w:p w:rsidR="009E221C" w:rsidRDefault="009E221C" w:rsidP="009E221C">
      <w:pPr>
        <w:pStyle w:val="NormalWeb"/>
        <w:numPr>
          <w:ilvl w:val="0"/>
          <w:numId w:val="17"/>
        </w:numPr>
      </w:pPr>
      <w:r>
        <w:t xml:space="preserve">Ai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ghi</w:t>
      </w:r>
      <w:proofErr w:type="spellEnd"/>
      <w:r>
        <w:t>.</w:t>
      </w:r>
    </w:p>
    <w:p w:rsidR="009E221C" w:rsidRDefault="009E221C" w:rsidP="009E221C">
      <w:pPr>
        <w:pStyle w:val="NormalWeb"/>
        <w:numPr>
          <w:ilvl w:val="0"/>
          <w:numId w:val="17"/>
        </w:numPr>
      </w:pPr>
      <w:r>
        <w:t xml:space="preserve">An </w:t>
      </w:r>
      <w:proofErr w:type="spellStart"/>
      <w:r>
        <w:t>toàn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–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>.</w:t>
      </w:r>
    </w:p>
    <w:p w:rsidR="00022074" w:rsidRDefault="00EB52DC">
      <w:pPr>
        <w:pStyle w:val="Heading2"/>
      </w:pPr>
      <w:r>
        <w:t>E. Integration-Manager Workflow</w:t>
      </w:r>
    </w:p>
    <w:p w:rsidR="009E221C" w:rsidRDefault="009E221C" w:rsidP="009E221C">
      <w:pPr>
        <w:pStyle w:val="NormalWeb"/>
        <w:numPr>
          <w:ilvl w:val="0"/>
          <w:numId w:val="18"/>
        </w:numPr>
      </w:pPr>
      <w:proofErr w:type="spellStart"/>
      <w:r>
        <w:t>Gần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Forking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>:</w:t>
      </w:r>
    </w:p>
    <w:p w:rsidR="009E221C" w:rsidRDefault="009E221C" w:rsidP="009E221C">
      <w:pPr>
        <w:pStyle w:val="NormalWeb"/>
        <w:numPr>
          <w:ilvl w:val="1"/>
          <w:numId w:val="18"/>
        </w:numPr>
      </w:pPr>
      <w:r>
        <w:t xml:space="preserve">Dev </w:t>
      </w:r>
      <w:proofErr w:type="spellStart"/>
      <w:r>
        <w:t>có</w:t>
      </w:r>
      <w:proofErr w:type="spellEnd"/>
      <w:r>
        <w:t xml:space="preserve"> repo </w:t>
      </w:r>
      <w:proofErr w:type="spellStart"/>
      <w:r>
        <w:t>riêng</w:t>
      </w:r>
      <w:proofErr w:type="spellEnd"/>
      <w:r>
        <w:t xml:space="preserve"> (fork)</w:t>
      </w:r>
    </w:p>
    <w:p w:rsidR="009E221C" w:rsidRDefault="009E221C" w:rsidP="009E221C">
      <w:pPr>
        <w:pStyle w:val="NormalWeb"/>
        <w:numPr>
          <w:ilvl w:val="1"/>
          <w:numId w:val="18"/>
        </w:numPr>
      </w:pPr>
      <w:r>
        <w:t>Maintainer review &amp; merge pull request</w:t>
      </w:r>
    </w:p>
    <w:p w:rsidR="009E221C" w:rsidRDefault="009E221C" w:rsidP="009E221C">
      <w:pPr>
        <w:pStyle w:val="NormalWeb"/>
      </w:pPr>
      <w:proofErr w:type="spellStart"/>
      <w:r>
        <w:rPr>
          <w:rStyle w:val="Strong"/>
        </w:rPr>
        <w:t>Đặc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điểm</w:t>
      </w:r>
      <w:proofErr w:type="spellEnd"/>
      <w:r>
        <w:rPr>
          <w:rStyle w:val="Strong"/>
        </w:rPr>
        <w:t>:</w:t>
      </w:r>
    </w:p>
    <w:p w:rsidR="009E221C" w:rsidRDefault="009E221C" w:rsidP="009E221C">
      <w:pPr>
        <w:pStyle w:val="NormalWeb"/>
        <w:numPr>
          <w:ilvl w:val="0"/>
          <w:numId w:val="19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code</w:t>
      </w:r>
    </w:p>
    <w:p w:rsidR="00022074" w:rsidRDefault="009E221C" w:rsidP="009E221C">
      <w:pPr>
        <w:pStyle w:val="NormalWeb"/>
        <w:numPr>
          <w:ilvl w:val="0"/>
          <w:numId w:val="19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hơn</w:t>
      </w:r>
      <w:proofErr w:type="spellEnd"/>
    </w:p>
    <w:p w:rsidR="00022074" w:rsidRDefault="00EB52DC">
      <w:pPr>
        <w:pStyle w:val="Heading2"/>
      </w:pPr>
      <w:r>
        <w:t>F</w:t>
      </w:r>
      <w:r>
        <w:t>. Dictator and Lieutenants Workflow</w:t>
      </w:r>
    </w:p>
    <w:p w:rsidR="009E221C" w:rsidRDefault="009E221C" w:rsidP="009E221C">
      <w:pPr>
        <w:pStyle w:val="NormalWeb"/>
        <w:numPr>
          <w:ilvl w:val="0"/>
          <w:numId w:val="20"/>
        </w:numPr>
      </w:pP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Linux</w:t>
      </w:r>
    </w:p>
    <w:p w:rsidR="009E221C" w:rsidRDefault="009E221C" w:rsidP="009E221C">
      <w:pPr>
        <w:pStyle w:val="NormalWeb"/>
        <w:numPr>
          <w:ilvl w:val="0"/>
          <w:numId w:val="20"/>
        </w:numPr>
      </w:pPr>
      <w:proofErr w:type="spellStart"/>
      <w:r>
        <w:t>Gồm</w:t>
      </w:r>
      <w:proofErr w:type="spellEnd"/>
      <w:r>
        <w:t>:</w:t>
      </w:r>
    </w:p>
    <w:p w:rsidR="009E221C" w:rsidRDefault="009E221C" w:rsidP="009E221C">
      <w:pPr>
        <w:pStyle w:val="NormalWeb"/>
        <w:numPr>
          <w:ilvl w:val="1"/>
          <w:numId w:val="20"/>
        </w:numPr>
      </w:pPr>
      <w:proofErr w:type="spellStart"/>
      <w:r>
        <w:t>Các</w:t>
      </w:r>
      <w:proofErr w:type="spellEnd"/>
      <w:r>
        <w:t xml:space="preserve"> dev → </w:t>
      </w:r>
      <w:proofErr w:type="spellStart"/>
      <w:r>
        <w:t>gửi</w:t>
      </w:r>
      <w:proofErr w:type="spellEnd"/>
      <w:r>
        <w:t xml:space="preserve"> patch/PR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r>
        <w:rPr>
          <w:rStyle w:val="Strong"/>
        </w:rPr>
        <w:t>Lieutenants</w:t>
      </w:r>
    </w:p>
    <w:p w:rsidR="009E221C" w:rsidRDefault="009E221C" w:rsidP="009E221C">
      <w:pPr>
        <w:pStyle w:val="NormalWeb"/>
        <w:numPr>
          <w:ilvl w:val="1"/>
          <w:numId w:val="20"/>
        </w:numPr>
      </w:pPr>
      <w:r>
        <w:t xml:space="preserve">Lieutenants merge →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r>
        <w:rPr>
          <w:rStyle w:val="Strong"/>
        </w:rPr>
        <w:t>Dictator</w:t>
      </w:r>
    </w:p>
    <w:p w:rsidR="009E221C" w:rsidRDefault="009E221C" w:rsidP="009E221C">
      <w:pPr>
        <w:pStyle w:val="NormalWeb"/>
        <w:numPr>
          <w:ilvl w:val="1"/>
          <w:numId w:val="20"/>
        </w:numPr>
      </w:pPr>
      <w:r>
        <w:t xml:space="preserve">Dictator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merge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</w:p>
    <w:p w:rsidR="009E221C" w:rsidRDefault="009E221C" w:rsidP="009E221C">
      <w:pPr>
        <w:pStyle w:val="NormalWeb"/>
      </w:pPr>
      <w:proofErr w:type="spellStart"/>
      <w:r>
        <w:rPr>
          <w:rStyle w:val="Strong"/>
        </w:rPr>
        <w:t>Đặc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điểm</w:t>
      </w:r>
      <w:proofErr w:type="spellEnd"/>
      <w:r>
        <w:rPr>
          <w:rStyle w:val="Strong"/>
        </w:rPr>
        <w:t>:</w:t>
      </w:r>
    </w:p>
    <w:p w:rsidR="009E221C" w:rsidRDefault="009E221C" w:rsidP="009E221C">
      <w:pPr>
        <w:pStyle w:val="NormalWeb"/>
        <w:numPr>
          <w:ilvl w:val="0"/>
          <w:numId w:val="21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</w:p>
    <w:p w:rsidR="009E221C" w:rsidRDefault="009E221C" w:rsidP="009E221C">
      <w:pPr>
        <w:pStyle w:val="NormalWeb"/>
        <w:numPr>
          <w:ilvl w:val="0"/>
          <w:numId w:val="21"/>
        </w:numPr>
      </w:pP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team</w:t>
      </w:r>
    </w:p>
    <w:p w:rsidR="00022074" w:rsidRDefault="00EB52DC">
      <w:pPr>
        <w:pStyle w:val="Heading1"/>
      </w:pPr>
      <w:r>
        <w:t>3. So sánh các Workflow ph</w:t>
      </w:r>
      <w:r>
        <w:t>ổ</w:t>
      </w:r>
      <w:r>
        <w:t xml:space="preserve"> </w:t>
      </w:r>
      <w:r>
        <w:t>bi</w:t>
      </w:r>
      <w:r>
        <w:t>ế</w:t>
      </w:r>
      <w:r>
        <w:t>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022074">
        <w:tc>
          <w:tcPr>
            <w:tcW w:w="2160" w:type="dxa"/>
          </w:tcPr>
          <w:p w:rsidR="00022074" w:rsidRDefault="00EB52DC">
            <w:r>
              <w:t>Tên Workflow</w:t>
            </w:r>
          </w:p>
        </w:tc>
        <w:tc>
          <w:tcPr>
            <w:tcW w:w="2160" w:type="dxa"/>
          </w:tcPr>
          <w:p w:rsidR="00022074" w:rsidRDefault="00EB52DC">
            <w:r>
              <w:t>D</w:t>
            </w:r>
            <w:r>
              <w:t>ễ</w:t>
            </w:r>
            <w:r>
              <w:t xml:space="preserve"> dùng</w:t>
            </w:r>
          </w:p>
        </w:tc>
        <w:tc>
          <w:tcPr>
            <w:tcW w:w="2160" w:type="dxa"/>
          </w:tcPr>
          <w:p w:rsidR="00022074" w:rsidRDefault="00EB52DC">
            <w:r>
              <w:t>Ph</w:t>
            </w:r>
            <w:r>
              <w:t>ứ</w:t>
            </w:r>
            <w:r>
              <w:t>c t</w:t>
            </w:r>
            <w:r>
              <w:t>ạ</w:t>
            </w:r>
            <w:r>
              <w:t>p</w:t>
            </w:r>
          </w:p>
        </w:tc>
        <w:tc>
          <w:tcPr>
            <w:tcW w:w="2160" w:type="dxa"/>
          </w:tcPr>
          <w:p w:rsidR="00022074" w:rsidRDefault="00EB52DC">
            <w:r>
              <w:t>Phù h</w:t>
            </w:r>
            <w:r>
              <w:t>ợ</w:t>
            </w:r>
            <w:r>
              <w:t>p v</w:t>
            </w:r>
            <w:r>
              <w:t>ớ</w:t>
            </w:r>
            <w:r>
              <w:t>i ai?</w:t>
            </w:r>
          </w:p>
        </w:tc>
      </w:tr>
      <w:tr w:rsidR="00022074">
        <w:tc>
          <w:tcPr>
            <w:tcW w:w="2160" w:type="dxa"/>
          </w:tcPr>
          <w:p w:rsidR="00022074" w:rsidRDefault="00EB52DC">
            <w:r>
              <w:t>Centralized</w:t>
            </w:r>
          </w:p>
        </w:tc>
        <w:tc>
          <w:tcPr>
            <w:tcW w:w="2160" w:type="dxa"/>
          </w:tcPr>
          <w:p w:rsidR="00022074" w:rsidRDefault="00EB52DC">
            <w:r>
              <w:t>✅</w:t>
            </w:r>
          </w:p>
        </w:tc>
        <w:tc>
          <w:tcPr>
            <w:tcW w:w="2160" w:type="dxa"/>
          </w:tcPr>
          <w:p w:rsidR="00022074" w:rsidRDefault="00EB52DC">
            <w:r>
              <w:t>❌</w:t>
            </w:r>
          </w:p>
        </w:tc>
        <w:tc>
          <w:tcPr>
            <w:tcW w:w="2160" w:type="dxa"/>
          </w:tcPr>
          <w:p w:rsidR="00022074" w:rsidRDefault="00EB52DC">
            <w:r>
              <w:t>Nhóm nh</w:t>
            </w:r>
            <w:r>
              <w:t>ỏ</w:t>
            </w:r>
            <w:r>
              <w:t>, m</w:t>
            </w:r>
            <w:r>
              <w:t>ớ</w:t>
            </w:r>
            <w:r>
              <w:t>i h</w:t>
            </w:r>
            <w:r>
              <w:t>ọ</w:t>
            </w:r>
            <w:r>
              <w:t>c Git</w:t>
            </w:r>
          </w:p>
        </w:tc>
      </w:tr>
      <w:tr w:rsidR="00022074">
        <w:tc>
          <w:tcPr>
            <w:tcW w:w="2160" w:type="dxa"/>
          </w:tcPr>
          <w:p w:rsidR="00022074" w:rsidRDefault="00EB52DC">
            <w:r>
              <w:t>Feature Branch</w:t>
            </w:r>
          </w:p>
        </w:tc>
        <w:tc>
          <w:tcPr>
            <w:tcW w:w="2160" w:type="dxa"/>
          </w:tcPr>
          <w:p w:rsidR="00022074" w:rsidRDefault="00EB52DC">
            <w:r>
              <w:t>✅</w:t>
            </w:r>
          </w:p>
        </w:tc>
        <w:tc>
          <w:tcPr>
            <w:tcW w:w="2160" w:type="dxa"/>
          </w:tcPr>
          <w:p w:rsidR="00022074" w:rsidRDefault="00EB52DC">
            <w:r>
              <w:t>❌</w:t>
            </w:r>
          </w:p>
        </w:tc>
        <w:tc>
          <w:tcPr>
            <w:tcW w:w="2160" w:type="dxa"/>
          </w:tcPr>
          <w:p w:rsidR="00022074" w:rsidRDefault="00EB52DC">
            <w:r>
              <w:t>Nhóm trung bình đ</w:t>
            </w:r>
            <w:r>
              <w:t>ế</w:t>
            </w:r>
            <w:r>
              <w:t>n l</w:t>
            </w:r>
            <w:r>
              <w:t>ớ</w:t>
            </w:r>
            <w:r>
              <w:t>n</w:t>
            </w:r>
          </w:p>
        </w:tc>
      </w:tr>
      <w:tr w:rsidR="00022074">
        <w:tc>
          <w:tcPr>
            <w:tcW w:w="2160" w:type="dxa"/>
          </w:tcPr>
          <w:p w:rsidR="00022074" w:rsidRDefault="00EB52DC">
            <w:r>
              <w:lastRenderedPageBreak/>
              <w:t>Git Flow</w:t>
            </w:r>
          </w:p>
        </w:tc>
        <w:tc>
          <w:tcPr>
            <w:tcW w:w="2160" w:type="dxa"/>
          </w:tcPr>
          <w:p w:rsidR="00022074" w:rsidRDefault="00EB52DC">
            <w:r>
              <w:t>❌</w:t>
            </w:r>
          </w:p>
        </w:tc>
        <w:tc>
          <w:tcPr>
            <w:tcW w:w="2160" w:type="dxa"/>
          </w:tcPr>
          <w:p w:rsidR="00022074" w:rsidRDefault="00EB52DC">
            <w:r>
              <w:t>✅</w:t>
            </w:r>
          </w:p>
        </w:tc>
        <w:tc>
          <w:tcPr>
            <w:tcW w:w="2160" w:type="dxa"/>
          </w:tcPr>
          <w:p w:rsidR="00022074" w:rsidRDefault="00EB52DC">
            <w:r>
              <w:t>D</w:t>
            </w:r>
            <w:r>
              <w:t>ự</w:t>
            </w:r>
            <w:r>
              <w:t xml:space="preserve"> án chuyên nghi</w:t>
            </w:r>
            <w:r>
              <w:t>ệ</w:t>
            </w:r>
            <w:r>
              <w:t>p</w:t>
            </w:r>
          </w:p>
        </w:tc>
      </w:tr>
      <w:tr w:rsidR="00022074">
        <w:tc>
          <w:tcPr>
            <w:tcW w:w="2160" w:type="dxa"/>
          </w:tcPr>
          <w:p w:rsidR="00022074" w:rsidRDefault="00EB52DC">
            <w:r>
              <w:t>Forking</w:t>
            </w:r>
          </w:p>
        </w:tc>
        <w:tc>
          <w:tcPr>
            <w:tcW w:w="2160" w:type="dxa"/>
          </w:tcPr>
          <w:p w:rsidR="00022074" w:rsidRDefault="00EB52DC">
            <w:r>
              <w:t>✅</w:t>
            </w:r>
          </w:p>
        </w:tc>
        <w:tc>
          <w:tcPr>
            <w:tcW w:w="2160" w:type="dxa"/>
          </w:tcPr>
          <w:p w:rsidR="00022074" w:rsidRDefault="00EB52DC">
            <w:r>
              <w:t>❌</w:t>
            </w:r>
          </w:p>
        </w:tc>
        <w:tc>
          <w:tcPr>
            <w:tcW w:w="2160" w:type="dxa"/>
          </w:tcPr>
          <w:p w:rsidR="00022074" w:rsidRDefault="00EB52DC">
            <w:r>
              <w:t>C</w:t>
            </w:r>
            <w:r>
              <w:t>ộ</w:t>
            </w:r>
            <w:r>
              <w:t>ng đ</w:t>
            </w:r>
            <w:r>
              <w:t>ồ</w:t>
            </w:r>
            <w:r>
              <w:t>ng mã ngu</w:t>
            </w:r>
            <w:r>
              <w:t>ồ</w:t>
            </w:r>
            <w:r>
              <w:t>n m</w:t>
            </w:r>
            <w:r>
              <w:t>ở</w:t>
            </w:r>
          </w:p>
        </w:tc>
      </w:tr>
      <w:tr w:rsidR="00022074">
        <w:tc>
          <w:tcPr>
            <w:tcW w:w="2160" w:type="dxa"/>
          </w:tcPr>
          <w:p w:rsidR="00022074" w:rsidRDefault="00EB52DC">
            <w:r>
              <w:t>Integration-Manager</w:t>
            </w:r>
          </w:p>
        </w:tc>
        <w:tc>
          <w:tcPr>
            <w:tcW w:w="2160" w:type="dxa"/>
          </w:tcPr>
          <w:p w:rsidR="00022074" w:rsidRDefault="00EB52DC">
            <w:r>
              <w:t>⚠</w:t>
            </w:r>
            <w:r>
              <w:t>️</w:t>
            </w:r>
          </w:p>
        </w:tc>
        <w:tc>
          <w:tcPr>
            <w:tcW w:w="2160" w:type="dxa"/>
          </w:tcPr>
          <w:p w:rsidR="00022074" w:rsidRDefault="00EB52DC">
            <w:r>
              <w:t>⚠</w:t>
            </w:r>
            <w:r>
              <w:t>️</w:t>
            </w:r>
          </w:p>
        </w:tc>
        <w:tc>
          <w:tcPr>
            <w:tcW w:w="2160" w:type="dxa"/>
          </w:tcPr>
          <w:p w:rsidR="00022074" w:rsidRDefault="00EB52DC">
            <w:r>
              <w:t>Công ty v</w:t>
            </w:r>
            <w:r>
              <w:t>ớ</w:t>
            </w:r>
            <w:r>
              <w:t>i nhi</w:t>
            </w:r>
            <w:r>
              <w:t>ề</w:t>
            </w:r>
            <w:r>
              <w:t xml:space="preserve">u nhánh </w:t>
            </w:r>
            <w:r>
              <w:t>ph</w:t>
            </w:r>
            <w:r>
              <w:t>ụ</w:t>
            </w:r>
          </w:p>
        </w:tc>
      </w:tr>
      <w:tr w:rsidR="00022074">
        <w:tc>
          <w:tcPr>
            <w:tcW w:w="2160" w:type="dxa"/>
          </w:tcPr>
          <w:p w:rsidR="00022074" w:rsidRDefault="00EB52DC">
            <w:r>
              <w:t>Dictator &amp; Lieutenants</w:t>
            </w:r>
          </w:p>
        </w:tc>
        <w:tc>
          <w:tcPr>
            <w:tcW w:w="2160" w:type="dxa"/>
          </w:tcPr>
          <w:p w:rsidR="00022074" w:rsidRDefault="00EB52DC">
            <w:r>
              <w:t>❌</w:t>
            </w:r>
          </w:p>
        </w:tc>
        <w:tc>
          <w:tcPr>
            <w:tcW w:w="2160" w:type="dxa"/>
          </w:tcPr>
          <w:p w:rsidR="00022074" w:rsidRDefault="00EB52DC">
            <w:r>
              <w:t>✅✅</w:t>
            </w:r>
          </w:p>
        </w:tc>
        <w:tc>
          <w:tcPr>
            <w:tcW w:w="2160" w:type="dxa"/>
          </w:tcPr>
          <w:p w:rsidR="00022074" w:rsidRDefault="00EB52DC">
            <w:r>
              <w:t>D</w:t>
            </w:r>
            <w:r>
              <w:t>ự</w:t>
            </w:r>
            <w:r>
              <w:t xml:space="preserve"> án l</w:t>
            </w:r>
            <w:r>
              <w:t>ớ</w:t>
            </w:r>
            <w:r>
              <w:t>n nhi</w:t>
            </w:r>
            <w:r>
              <w:t>ề</w:t>
            </w:r>
            <w:r>
              <w:t>u ngư</w:t>
            </w:r>
            <w:r>
              <w:t>ờ</w:t>
            </w:r>
            <w:r>
              <w:t>i</w:t>
            </w:r>
          </w:p>
        </w:tc>
      </w:tr>
    </w:tbl>
    <w:p w:rsidR="009E221C" w:rsidRDefault="009E221C" w:rsidP="009E221C">
      <w:pPr>
        <w:pStyle w:val="Heading2"/>
      </w:pPr>
      <w:r>
        <w:t xml:space="preserve">4.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workflow:</w:t>
      </w:r>
    </w:p>
    <w:p w:rsidR="009E221C" w:rsidRDefault="009E221C" w:rsidP="009E221C">
      <w:pPr>
        <w:pStyle w:val="NormalWeb"/>
        <w:numPr>
          <w:ilvl w:val="0"/>
          <w:numId w:val="22"/>
        </w:numPr>
      </w:pPr>
      <w:r>
        <w:rPr>
          <w:rStyle w:val="Strong"/>
        </w:rPr>
        <w:t xml:space="preserve">Pull </w:t>
      </w:r>
      <w:proofErr w:type="spellStart"/>
      <w:r>
        <w:rPr>
          <w:rStyle w:val="Strong"/>
        </w:rPr>
        <w:t>trước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khi</w:t>
      </w:r>
      <w:proofErr w:type="spellEnd"/>
      <w:r>
        <w:rPr>
          <w:rStyle w:val="Strong"/>
        </w:rPr>
        <w:t xml:space="preserve"> push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</w:p>
    <w:p w:rsidR="009E221C" w:rsidRDefault="009E221C" w:rsidP="009E221C">
      <w:pPr>
        <w:pStyle w:val="NormalWeb"/>
        <w:numPr>
          <w:ilvl w:val="0"/>
          <w:numId w:val="22"/>
        </w:numPr>
      </w:pPr>
      <w:r>
        <w:rPr>
          <w:rStyle w:val="Strong"/>
        </w:rPr>
        <w:t xml:space="preserve">Commit </w:t>
      </w:r>
      <w:proofErr w:type="spellStart"/>
      <w:r>
        <w:rPr>
          <w:rStyle w:val="Strong"/>
        </w:rPr>
        <w:t>nhỏ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gọn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rõ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ràng</w:t>
      </w:r>
      <w:proofErr w:type="spellEnd"/>
    </w:p>
    <w:p w:rsidR="009E221C" w:rsidRDefault="009E221C" w:rsidP="009E221C">
      <w:pPr>
        <w:pStyle w:val="NormalWeb"/>
        <w:numPr>
          <w:ilvl w:val="0"/>
          <w:numId w:val="22"/>
        </w:numPr>
      </w:pPr>
      <w:proofErr w:type="spellStart"/>
      <w:r>
        <w:rPr>
          <w:rStyle w:val="Strong"/>
        </w:rPr>
        <w:t>Luôn</w:t>
      </w:r>
      <w:proofErr w:type="spellEnd"/>
      <w:r>
        <w:rPr>
          <w:rStyle w:val="Strong"/>
        </w:rPr>
        <w:t xml:space="preserve"> test </w:t>
      </w:r>
      <w:proofErr w:type="spellStart"/>
      <w:r>
        <w:rPr>
          <w:rStyle w:val="Strong"/>
        </w:rPr>
        <w:t>trước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khi</w:t>
      </w:r>
      <w:proofErr w:type="spellEnd"/>
      <w:r>
        <w:rPr>
          <w:rStyle w:val="Strong"/>
        </w:rPr>
        <w:t xml:space="preserve"> merge</w:t>
      </w:r>
    </w:p>
    <w:p w:rsidR="009E221C" w:rsidRDefault="009E221C" w:rsidP="009E221C">
      <w:pPr>
        <w:pStyle w:val="NormalWeb"/>
        <w:numPr>
          <w:ilvl w:val="0"/>
          <w:numId w:val="22"/>
        </w:numPr>
      </w:pPr>
      <w:proofErr w:type="spellStart"/>
      <w:r>
        <w:rPr>
          <w:rStyle w:val="Strong"/>
        </w:rPr>
        <w:t>Dùng</w:t>
      </w:r>
      <w:proofErr w:type="spellEnd"/>
      <w:r>
        <w:rPr>
          <w:rStyle w:val="Strong"/>
        </w:rPr>
        <w:t xml:space="preserve"> Pull Request </w:t>
      </w:r>
      <w:proofErr w:type="spellStart"/>
      <w:r>
        <w:rPr>
          <w:rStyle w:val="Strong"/>
        </w:rPr>
        <w:t>để</w:t>
      </w:r>
      <w:proofErr w:type="spellEnd"/>
      <w:r>
        <w:rPr>
          <w:rStyle w:val="Strong"/>
        </w:rPr>
        <w:t xml:space="preserve"> review code</w:t>
      </w:r>
    </w:p>
    <w:p w:rsidR="009E221C" w:rsidRDefault="009E221C" w:rsidP="009E221C">
      <w:pPr>
        <w:pStyle w:val="NormalWeb"/>
        <w:numPr>
          <w:ilvl w:val="0"/>
          <w:numId w:val="22"/>
        </w:numPr>
      </w:pPr>
      <w:proofErr w:type="spellStart"/>
      <w:r>
        <w:rPr>
          <w:rStyle w:val="Strong"/>
        </w:rPr>
        <w:t>Tách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nhánh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khi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làm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từng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tính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năng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mới</w:t>
      </w:r>
      <w:proofErr w:type="spellEnd"/>
    </w:p>
    <w:p w:rsidR="00EB52DC" w:rsidRDefault="00EB52DC"/>
    <w:sectPr w:rsidR="00EB52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C3785B"/>
    <w:multiLevelType w:val="multilevel"/>
    <w:tmpl w:val="1CF4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7D7603"/>
    <w:multiLevelType w:val="multilevel"/>
    <w:tmpl w:val="47B0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F56883"/>
    <w:multiLevelType w:val="multilevel"/>
    <w:tmpl w:val="6EC63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403084"/>
    <w:multiLevelType w:val="multilevel"/>
    <w:tmpl w:val="F4B67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C97EF7"/>
    <w:multiLevelType w:val="multilevel"/>
    <w:tmpl w:val="1612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030B86"/>
    <w:multiLevelType w:val="multilevel"/>
    <w:tmpl w:val="AFE69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B126BB"/>
    <w:multiLevelType w:val="multilevel"/>
    <w:tmpl w:val="3746E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8969A6"/>
    <w:multiLevelType w:val="multilevel"/>
    <w:tmpl w:val="A7A4C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C5473F"/>
    <w:multiLevelType w:val="multilevel"/>
    <w:tmpl w:val="154C4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854CDC"/>
    <w:multiLevelType w:val="multilevel"/>
    <w:tmpl w:val="A0625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7F5284"/>
    <w:multiLevelType w:val="multilevel"/>
    <w:tmpl w:val="C96CD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9C0622"/>
    <w:multiLevelType w:val="multilevel"/>
    <w:tmpl w:val="EC2E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205446"/>
    <w:multiLevelType w:val="multilevel"/>
    <w:tmpl w:val="AFD0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4"/>
  </w:num>
  <w:num w:numId="11">
    <w:abstractNumId w:val="13"/>
  </w:num>
  <w:num w:numId="12">
    <w:abstractNumId w:val="17"/>
  </w:num>
  <w:num w:numId="13">
    <w:abstractNumId w:val="18"/>
  </w:num>
  <w:num w:numId="14">
    <w:abstractNumId w:val="16"/>
  </w:num>
  <w:num w:numId="15">
    <w:abstractNumId w:val="9"/>
  </w:num>
  <w:num w:numId="16">
    <w:abstractNumId w:val="10"/>
  </w:num>
  <w:num w:numId="17">
    <w:abstractNumId w:val="19"/>
  </w:num>
  <w:num w:numId="18">
    <w:abstractNumId w:val="20"/>
  </w:num>
  <w:num w:numId="19">
    <w:abstractNumId w:val="15"/>
  </w:num>
  <w:num w:numId="20">
    <w:abstractNumId w:val="11"/>
  </w:num>
  <w:num w:numId="21">
    <w:abstractNumId w:val="12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22074"/>
    <w:rsid w:val="00034616"/>
    <w:rsid w:val="0006063C"/>
    <w:rsid w:val="0015074B"/>
    <w:rsid w:val="0029639D"/>
    <w:rsid w:val="00326F90"/>
    <w:rsid w:val="009E221C"/>
    <w:rsid w:val="00AA1D8D"/>
    <w:rsid w:val="00B47730"/>
    <w:rsid w:val="00CB0664"/>
    <w:rsid w:val="00EB52D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A06FD9"/>
  <w14:defaultImageDpi w14:val="300"/>
  <w15:docId w15:val="{3AE0C633-060E-4AAC-82DF-67A4645E1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9E2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E22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3168EBD-A303-41B3-8E55-B66F0A693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Nguyễn Thanh Trúc</cp:lastModifiedBy>
  <cp:revision>2</cp:revision>
  <dcterms:created xsi:type="dcterms:W3CDTF">2025-06-19T03:07:00Z</dcterms:created>
  <dcterms:modified xsi:type="dcterms:W3CDTF">2025-06-19T03:07:00Z</dcterms:modified>
  <cp:category/>
</cp:coreProperties>
</file>